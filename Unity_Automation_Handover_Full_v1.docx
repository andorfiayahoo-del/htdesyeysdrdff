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Unity Automation — Handover Manual (All-in-One)</w:t>
      </w:r>
    </w:p>
    <w:p>
      <w:r>
        <w:t>Generated: 2025-08-20T05:38:35.171738 UTC</w:t>
      </w:r>
    </w:p>
    <w:p>
      <w:pPr>
        <w:pStyle w:val="Heading2"/>
      </w:pPr>
      <w:r>
        <w:t>Overview</w:t>
      </w:r>
    </w:p>
    <w:p>
      <w:r>
        <w:t>This document bundles everything a new assistant (new chat) needs to pick up the Unity automation project. It contains a detailed description of two workflows, the intended relationship between them, the scripts/commands used, and the exact PowerShell router script (detect-only/latest) so the next assistant can reproduce and continue work without loss of context.</w:t>
      </w:r>
    </w:p>
    <w:p>
      <w:pPr>
        <w:pStyle w:val="Heading2"/>
      </w:pPr>
      <w:r>
        <w:t>Workflows (naming and purpose)</w:t>
      </w:r>
    </w:p>
    <w:p>
      <w:r>
        <w:t>Important naming: we name the *Git &amp; Patch Router* system as **Workflow A**, and the *Realtime Voice-driven Unity* system as **Workflow B**.</w:t>
      </w:r>
    </w:p>
    <w:p>
      <w:r>
        <w:t>Why: Workflow A is used to create, deliver, and maintain Workflow B. Workflow B is the runtime environment inside Unity where you talk to the assistant by voice and the assistant edits the Unity project in-play. Keeping this naming convention consistent is crucial when handing to a new chat/assistant.</w:t>
      </w:r>
    </w:p>
    <w:p>
      <w:pPr>
        <w:pStyle w:val="Heading3"/>
      </w:pPr>
      <w:r>
        <w:t>Workflow A — Git + Patch Router (producer of patches)</w:t>
      </w:r>
    </w:p>
    <w:p>
      <w:r>
        <w:t>Purpose: Observe the Unity project repository, accept patches produced by assistants, and apply them automatically so the Unity project is kept up-to-date. Workflow A runs outside Unity and is resilient to Unity crashes: it stores, verifies, and applies patches using git and a PowerShell inbox-router.</w:t>
      </w:r>
    </w:p>
    <w:p>
      <w:r>
        <w:t>Key components:</w:t>
      </w:r>
    </w:p>
    <w:p>
      <w:r>
        <w:t>- Git repository (project root).</w:t>
      </w:r>
    </w:p>
    <w:p>
      <w:r>
        <w:t>- inbox-router.ps1 (PowerShell script) which watches Downloads and applies patches automatically or in-place depending on mode.</w:t>
      </w:r>
    </w:p>
    <w:p>
      <w:r>
        <w:t>- Logs: patch-router.log and patch-inbox.log stored in the user's profile folder (see paths in scripts).</w:t>
      </w:r>
    </w:p>
    <w:p>
      <w:r>
        <w:t>Core git operations used by the router:</w:t>
      </w:r>
    </w:p>
    <w:p>
      <w:r>
        <w:t xml:space="preserve"> - `git apply --check --3way --whitespace=nowarn &lt;patch&gt;` (verify patch)</w:t>
      </w:r>
    </w:p>
    <w:p>
      <w:r>
        <w:t xml:space="preserve"> - `git apply --index --3way --whitespace=nowarn &lt;patch&gt;` (apply and stage)</w:t>
      </w:r>
    </w:p>
    <w:p>
      <w:r>
        <w:t xml:space="preserve"> - `git add Assets -A` (ensure .meta files are included)</w:t>
      </w:r>
    </w:p>
    <w:p>
      <w:r>
        <w:t xml:space="preserve"> - `git commit -m 'inbox: apply &lt;patch&gt;'`</w:t>
      </w:r>
    </w:p>
    <w:p>
      <w:r>
        <w:t xml:space="preserve"> - `git push`</w:t>
      </w:r>
    </w:p>
    <w:p>
      <w:pPr>
        <w:pStyle w:val="Heading3"/>
      </w:pPr>
      <w:r>
        <w:t>Workflow B — Realtime Voice Assistant inside Unity (consumer and testbed)</w:t>
      </w:r>
    </w:p>
    <w:p>
      <w:r>
        <w:t>Purpose: This is the in-Unity voice assistant. While running in Play Mode the user speaks to the assistant and instructs it to design or modify gameplay, scenes, or systems (for example: 'Create a 3D Snake game'). The assistant performs edits (via scripted operations or by generating patches applied by Workflow A), the user tests in Play Mode, and then exits Play Mode to commit/log results.</w:t>
      </w:r>
    </w:p>
    <w:p>
      <w:r>
        <w:t>Key guarantees &amp; behavior:</w:t>
      </w:r>
    </w:p>
    <w:p>
      <w:r>
        <w:t>- The assistant running inside Unity (Workflow B) is *stateful* during Play Mode, and can run code that manipulates the scene/project.</w:t>
      </w:r>
    </w:p>
    <w:p>
      <w:r>
        <w:t>- When the user exits Play Mode, Workflow B should produce:</w:t>
      </w:r>
    </w:p>
    <w:p>
      <w:r>
        <w:t xml:space="preserve">  * A concise log of actions taken (timestamped).</w:t>
      </w:r>
    </w:p>
    <w:p>
      <w:r>
        <w:t xml:space="preserve">  * Any generated or modified files staged in the Unity project (or exported as a patch).</w:t>
      </w:r>
    </w:p>
    <w:p>
      <w:r>
        <w:t>- Workflow A consumes these logs/patches (either pushed directly, or produced by the assistant and downloaded) and applies them to the repository so the next test loop starts from the updated project.</w:t>
      </w:r>
    </w:p>
    <w:p>
      <w:pPr>
        <w:pStyle w:val="Heading2"/>
      </w:pPr>
      <w:r>
        <w:t>High-level Loop (how A &amp; B work together)</w:t>
      </w:r>
    </w:p>
    <w:p>
      <w:r>
        <w:t>1. Developer (you) run Unity and enter Play Mode. The voice assistant inside Unity (Workflow B) listens and edits live.</w:t>
      </w:r>
    </w:p>
    <w:p>
      <w:r>
        <w:t>2. While testing in Play Mode, the assistant may create or propose changes; these may be output as patches or recorded as logs.</w:t>
      </w:r>
    </w:p>
    <w:p>
      <w:r>
        <w:t>3. When you exit Play Mode, Workflow B saves logs and either commits to git or produces a patch file and notifies you (the developer) in the chat.</w:t>
      </w:r>
    </w:p>
    <w:p>
      <w:r>
        <w:t>4. You paste the patch into the chat or the assistant places a downloadable patch link in the chat. You download the patch locally.</w:t>
      </w:r>
    </w:p>
    <w:p>
      <w:r>
        <w:t>5. The inbox-router (Workflow A) watches Downloads, detects the final `.patch` file as soon as the browser finishes downloading it, and instantly applies it (or applies in-place) with `git apply` / commit / push.</w:t>
      </w:r>
    </w:p>
    <w:p>
      <w:r>
        <w:t>6. You reopen Play Mode to test the applied changes. Repeat.</w:t>
      </w:r>
    </w:p>
    <w:p>
      <w:pPr>
        <w:pStyle w:val="Heading2"/>
      </w:pPr>
      <w:r>
        <w:t>How a new chat assistant should pick up where we left off</w:t>
      </w:r>
    </w:p>
    <w:p>
      <w:r>
        <w:t>Copy this document into the new chat (or upload the DOCX) and then ask the new assistant to:</w:t>
      </w:r>
    </w:p>
    <w:p>
      <w:r>
        <w:t>1. Verify the repo URL, branches, and credentials so the assistant can inspect the repository.</w:t>
      </w:r>
    </w:p>
    <w:p>
      <w:r>
        <w:t>2. Inspect `patch-router.log` and `patch-inbox.log` (paths referenced in this document) to understand recent activity.</w:t>
      </w:r>
    </w:p>
    <w:p>
      <w:r>
        <w:t>3. Confirm the `inbox-router.ps1` content (the PowerShell router) and the scheduled task name `UnityPatchRouter`. If changes are needed, update the script and restart the task.</w:t>
      </w:r>
    </w:p>
    <w:p>
      <w:r>
        <w:t>4. Request that the human developer provides the latest patch number (the single most important piece of information) before the assistant generates a new patch. The assistant should rely *only* on the last patch number the human mentions when deciding what patch to send next — never assume it hasn't been downloaded.</w:t>
      </w:r>
    </w:p>
    <w:p>
      <w:pPr>
        <w:pStyle w:val="Heading2"/>
      </w:pPr>
      <w:r>
        <w:t>Essential commands &amp; scripts (copy/paste)</w:t>
      </w:r>
    </w:p>
    <w:p>
      <w:r>
        <w:t>PowerShell: start/stop the router scheduled task (used on Windows):</w:t>
      </w:r>
    </w:p>
    <w:p>
      <w:r>
        <w:t>```</w:t>
        <w:br/>
        <w:t>schtasks /End /TN "UnityPatchRouter" 2&gt;$null</w:t>
        <w:br/>
        <w:t>schtasks /Run /TN "UnityPatchRouter"</w:t>
        <w:br/>
        <w:t>```</w:t>
      </w:r>
    </w:p>
    <w:p>
      <w:r>
        <w:t>Tail the router log:</w:t>
      </w:r>
    </w:p>
    <w:p>
      <w:r>
        <w:t>```</w:t>
        <w:br/>
        <w:t>Get-Content "$env:USERPROFILE\patch-router.log" -Wait</w:t>
        <w:br/>
        <w:t>```</w:t>
      </w:r>
    </w:p>
    <w:p>
      <w:r>
        <w:t>Manually run the inbox-router script (for debugging):</w:t>
      </w:r>
    </w:p>
    <w:p>
      <w:r>
        <w:t>```</w:t>
        <w:br/>
        <w:t>&amp; "$env:USERPROFILE\inbox-router.ps1"</w:t>
        <w:br/>
        <w:t>```</w:t>
      </w:r>
    </w:p>
    <w:p>
      <w:r>
        <w:t>Git apply/check commands used by the router (the router runs these):</w:t>
      </w:r>
    </w:p>
    <w:p>
      <w:r>
        <w:t>```</w:t>
        <w:br/>
        <w:t>git apply --check --3way --whitespace=nowarn "&lt;patchfile&gt;"</w:t>
        <w:br/>
        <w:t>git apply --index --3way --whitespace=nowarn "&lt;patchfile&gt;"</w:t>
        <w:br/>
        <w:t>git add Assets -A</w:t>
        <w:br/>
        <w:t>git commit -m "inbox: apply &lt;patchfile&gt;"</w:t>
        <w:br/>
        <w:t>git push</w:t>
        <w:br/>
        <w:t>```</w:t>
      </w:r>
    </w:p>
    <w:p>
      <w:pPr>
        <w:pStyle w:val="Heading2"/>
      </w:pPr>
      <w:r>
        <w:t>Appendix A — inbox-router.ps1 (detect-only v1.0.3)</w:t>
      </w:r>
    </w:p>
    <w:p>
      <w:r>
        <w:t>The exact script below is the most recent 'detect-only' router that watches Downloads and logs READY events. It is saved to the user's profile at `inbox-router.ps1`. Paste &amp; run it in PowerShell to reproduce the environment.</w:t>
      </w:r>
    </w:p>
    <w:p>
      <w:r>
        <w:br/>
        <w:t># router-detect-only v1.0.3 (2025-08-19) -- detect-only variant (no apply/move)</w:t>
        <w:br/>
        <w:t>param(</w:t>
        <w:br/>
        <w:t xml:space="preserve">  [string]$Project = "C:\Users\ander\My project", # unused (detect-only)</w:t>
        <w:br/>
        <w:t xml:space="preserve">  [string]$LogPath = "$env:USERPROFILE\patch-router.log"</w:t>
        <w:br/>
        <w:t>)</w:t>
        <w:br/>
        <w:br/>
        <w:t>$SCRIPT_VERSION = "router-detect-only v1.0.3 (2025-08-19)"</w:t>
        <w:br/>
        <w:t>$ErrorActionPreference = "SilentlyContinue"</w:t>
        <w:br/>
        <w:t>function Write-Log($m){ "[$(Get-Date -Format s)] $m" | Out-File -Append $LogPath }</w:t>
        <w:br/>
        <w:br/>
        <w:t>function Wait-FileReady($Path, $TimeoutSec=120){</w:t>
        <w:br/>
        <w:t xml:space="preserve">  $sw=[Diagnostics.Stopwatch]::StartNew()</w:t>
        <w:br/>
        <w:t xml:space="preserve">  while($sw.Elapsed.TotalSeconds -lt $TimeoutSec){</w:t>
        <w:br/>
        <w:t xml:space="preserve">    if(Test-Path $Path){</w:t>
        <w:br/>
        <w:t xml:space="preserve">      try{</w:t>
        <w:br/>
        <w:t xml:space="preserve">        $a=(Get-Item $Path).Length; Start-Sleep -Milliseconds 300</w:t>
        <w:br/>
        <w:t xml:space="preserve">        $b=(Get-Item $Path).Length; if($a -eq $b){ return $true }</w:t>
        <w:br/>
        <w:t xml:space="preserve">      }catch{}</w:t>
        <w:br/>
        <w:t xml:space="preserve">    }</w:t>
        <w:br/>
        <w:t xml:space="preserve">    Start-Sleep -Milliseconds 200</w:t>
        <w:br/>
        <w:t xml:space="preserve">  }</w:t>
        <w:br/>
        <w:t xml:space="preserve">  return $false</w:t>
        <w:br/>
        <w:t>}</w:t>
        <w:br/>
        <w:br/>
        <w:t># Boot banner + version control</w:t>
        <w:br/>
        <w:t>try{</w:t>
        <w:br/>
        <w:t xml:space="preserve">  $scriptPath = $MyInvocation.MyCommand.Path</w:t>
        <w:br/>
        <w:t xml:space="preserve">  $sha = if (Test-Path $scriptPath) { (Get-FileHash $scriptPath -Algorithm SHA256).Hash } else { "&lt;no-path&gt;" }</w:t>
        <w:br/>
        <w:t xml:space="preserve">  $psver = $PSVersionTable.PSVersion</w:t>
        <w:br/>
        <w:t xml:space="preserve">  $arch  = ( [IntPtr]::Size -eq 8 ) ? '64' : '32'</w:t>
        <w:br/>
        <w:t xml:space="preserve">  Write-Log ("BOOT who={0} pid={1} pwsh={2} {3}-bit cwd={4}" -f [System.Security.Principal.WindowsIdentity]::GetCurrent().Name, $PID, $psver, $arch, (Get-Location))</w:t>
        <w:br/>
        <w:t xml:space="preserve">  Write-Log ("SCRIPT version={0} path={1} sha256={2}" -f $SCRIPT_VERSION, $scriptPath, $sha)</w:t>
        <w:br/>
        <w:t>}catch{</w:t>
        <w:br/>
        <w:t xml:space="preserve">  Write-Log ("BOOT banner exception: {0}" -f $_.Exception.Message)</w:t>
        <w:br/>
        <w:t>}</w:t>
        <w:br/>
        <w:br/>
        <w:t># Downloads discovery (robust)</w:t>
        <w:br/>
        <w:t>function Get-DownloadFolders {</w:t>
        <w:br/>
        <w:t xml:space="preserve">  $c=@()</w:t>
        <w:br/>
        <w:t xml:space="preserve">  try{</w:t>
        <w:br/>
        <w:t xml:space="preserve">    $guid = '{374DE290-123F-4565-9164-39C4925E467B}'</w:t>
        <w:br/>
        <w:t xml:space="preserve">    $rk   = 'HKCU:\SOFTWARE\Microsoft\Windows\CurrentVersion\Explorer\User Shell Folders'</w:t>
        <w:br/>
        <w:t xml:space="preserve">    $val  = (Get-ItemProperty -Path $rk -ErrorAction Stop).$guid</w:t>
        <w:br/>
        <w:t xml:space="preserve">    if($val){</w:t>
        <w:br/>
        <w:t xml:space="preserve">      $expanded = [Environment]::ExpandEnvironmentVariables($val)</w:t>
        <w:br/>
        <w:t xml:space="preserve">      if(Test-Path $expanded){ $c += $expanded }</w:t>
        <w:br/>
        <w:t xml:space="preserve">    }</w:t>
        <w:br/>
        <w:t xml:space="preserve">  }catch{}</w:t>
        <w:br/>
        <w:t xml:space="preserve">  $c += "$env:USERPROFILE\Downloads"</w:t>
        <w:br/>
        <w:t xml:space="preserve">  $c += "$env:USERPROFILE\OneDrive\Downloads"</w:t>
        <w:br/>
        <w:t xml:space="preserve">  foreach($root in @("$env:LOCALAPPDATA\Google\Chrome\User Data", "$env:LOCALAPPDATA\Microsoft\Edge\User Data")){</w:t>
        <w:br/>
        <w:t xml:space="preserve">    if(Test-Path $root){</w:t>
        <w:br/>
        <w:t xml:space="preserve">      Get-ChildItem -Path $root -Directory -ErrorAction SilentlyContinue | ForEach-Object {</w:t>
        <w:br/>
        <w:t xml:space="preserve">        $prefs = Join-Path $_.FullName "Preferences"</w:t>
        <w:br/>
        <w:t xml:space="preserve">        if(Test-Path $prefs){</w:t>
        <w:br/>
        <w:t xml:space="preserve">          try{</w:t>
        <w:br/>
        <w:t xml:space="preserve">            $json = Get-Content -Raw $prefs | ConvertFrom-Json</w:t>
        <w:br/>
        <w:t xml:space="preserve">            $dir  = $json.download.default_directory</w:t>
        <w:br/>
        <w:t xml:space="preserve">            if($dir -and (Test-Path $dir)){ $c += $dir }</w:t>
        <w:br/>
        <w:t xml:space="preserve">          }catch{}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 xml:space="preserve">  $c | Where-Object { $_ -and (Test-Path $_) } | Select-Object -Unique</w:t>
        <w:br/>
        <w:t>}</w:t>
        <w:br/>
        <w:br/>
        <w:t># Debounced event -&gt; readiness probe</w:t>
        <w:br/>
        <w:t>$script:debounce = @{}</w:t>
        <w:br/>
        <w:t>$script:watchers = New-Object System.Collections.ArrayList</w:t>
        <w:br/>
        <w:t>$script:subs     = New-Object System.Collections.ArrayList</w:t>
        <w:br/>
        <w:br/>
        <w:t>function Queue-Probe([string]$Path,[string]$Source){</w:t>
        <w:br/>
        <w:t xml:space="preserve">  if(-not $Path){ return }</w:t>
        <w:br/>
        <w:t xml:space="preserve">  Write-Log ("EVT {0} name='{1}' full='{2}'" -f $Source, (Split-Path -Leaf $Path), $Path)</w:t>
        <w:br/>
        <w:br/>
        <w:t xml:space="preserve">  # Only care about .patch / .patch.crdownload for readiness</w:t>
        <w:br/>
        <w:t xml:space="preserve">  $low = $Path.ToLower()</w:t>
        <w:br/>
        <w:t xml:space="preserve">  if( ($low -notlike "*.patch") -and ($low -notlike "*.patch.crdownload") ){ return }</w:t>
        <w:br/>
        <w:br/>
        <w:t xml:space="preserve">  # Normalize to final .patch path (strip .crdownload)</w:t>
        <w:br/>
        <w:t xml:space="preserve">  $final = if($low -like "*.patch.crdownload"){ $Path -replace '\.crdownload$','' } else { $Path }</w:t>
        <w:br/>
        <w:t xml:space="preserve">  try { $final = [System.IO.Path]::GetFullPath($final) } catch {}</w:t>
        <w:br/>
        <w:t xml:space="preserve">  $key   = $final.ToLower()</w:t>
        <w:br/>
        <w:br/>
        <w:t xml:space="preserve">  # Debounce 1.2s</w:t>
        <w:br/>
        <w:t xml:space="preserve">  if($script:debounce.ContainsKey($key)){</w:t>
        <w:br/>
        <w:t xml:space="preserve">    try{ $script:debounce[$key].Stop(); $script:debounce[$key].Start() }catch{}</w:t>
        <w:br/>
        <w:t xml:space="preserve">    return</w:t>
        <w:br/>
        <w:t xml:space="preserve">  }</w:t>
        <w:br/>
        <w:br/>
        <w:t xml:space="preserve">  $t = New-Object System.Timers.Timer</w:t>
        <w:br/>
        <w:t xml:space="preserve">  $t.Interval = 1200</w:t>
        <w:br/>
        <w:t xml:space="preserve">  $t.AutoReset = $false</w:t>
        <w:br/>
        <w:t xml:space="preserve">  $null = Register-ObjectEvent -InputObject $t -EventName Elapsed -MessageData $final -Action {</w:t>
        <w:br/>
        <w:t xml:space="preserve">    $target = $Event.MessageData</w:t>
        <w:br/>
        <w:t xml:space="preserve">    try{</w:t>
        <w:br/>
        <w:t xml:space="preserve">      $sw=[Diagnostics.Stopwatch]::StartNew()</w:t>
        <w:br/>
        <w:t xml:space="preserve">      while($sw.Elapsed.TotalSeconds -lt 120){</w:t>
        <w:br/>
        <w:t xml:space="preserve">        if(Test-Path $target){</w:t>
        <w:br/>
        <w:t xml:space="preserve">          try{</w:t>
        <w:br/>
        <w:t xml:space="preserve">            $a=(Get-Item $target).Length; Start-Sleep -Milliseconds 300</w:t>
        <w:br/>
        <w:t xml:space="preserve">            $b=(Get-Item $target).Length</w:t>
        <w:br/>
        <w:t xml:space="preserve">            if($a -eq $b){ break }</w:t>
        <w:br/>
        <w:t xml:space="preserve">          }catch{}</w:t>
        <w:br/>
        <w:t xml:space="preserve">        }</w:t>
        <w:br/>
        <w:t xml:space="preserve">        Start-Sleep -Milliseconds 200</w:t>
        <w:br/>
        <w:t xml:space="preserve">      }</w:t>
        <w:br/>
        <w:t xml:space="preserve">      if(-not (Test-Path $target)){</w:t>
        <w:br/>
        <w:t xml:space="preserve">        Write-Log ("READY miss: final disappeared '{0}'" -f $target); return</w:t>
        <w:br/>
        <w:t xml:space="preserve">      }</w:t>
        <w:br/>
        <w:t xml:space="preserve">      $fi = Get-Item $target</w:t>
        <w:br/>
        <w:t xml:space="preserve">      Write-Log ("READY detected: '{0}' size={1} lastWriteUtc={2:o}" -f $fi.FullName, $fi.Length, $fi.LastWriteTimeUtc)</w:t>
        <w:br/>
        <w:t xml:space="preserve">      # (detect-only: no apply/move)</w:t>
        <w:br/>
        <w:t xml:space="preserve">    }catch{</w:t>
        <w:br/>
        <w:t xml:space="preserve">      Write-Log ("READY exception for '{0}': {1}" -f $target, $_.Exception.Message)</w:t>
        <w:br/>
        <w:t xml:space="preserve">    }</w:t>
        <w:br/>
        <w:t xml:space="preserve">  }</w:t>
        <w:br/>
        <w:br/>
        <w:t xml:space="preserve">  $script:debounce[$key] = $t</w:t>
        <w:br/>
        <w:t xml:space="preserve">  $t.Start()</w:t>
        <w:br/>
        <w:t>}</w:t>
        <w:br/>
        <w:br/>
        <w:t># Wire watchers + self-test</w:t>
        <w:br/>
        <w:t>$folders = Get-DownloadFolders</w:t>
        <w:br/>
        <w:t>foreach ($dir in $folders) { Write-Log ("DIR candidate: {0} exists={1}" -f $dir, (Test-Path $dir)) }</w:t>
        <w:br/>
        <w:br/>
        <w:t>foreach ($dir in $folders) {</w:t>
        <w:br/>
        <w:t xml:space="preserve">  try{</w:t>
        <w:br/>
        <w:t xml:space="preserve">    $fsw = New-Object System.IO.FileSystemWatcher</w:t>
        <w:br/>
        <w:t xml:space="preserve">    $fsw.Path = $dir</w:t>
        <w:br/>
        <w:t xml:space="preserve">    $fsw.Filter = "*"</w:t>
        <w:br/>
        <w:t xml:space="preserve">    $fsw.NotifyFilter = [IO.NotifyFilters]'FileName, LastWrite, Size'</w:t>
        <w:br/>
        <w:t xml:space="preserve">    $fsw.IncludeSubdirectories = $false</w:t>
        <w:br/>
        <w:t xml:space="preserve">    $fsw.InternalBufferSize = 65536</w:t>
        <w:br/>
        <w:t xml:space="preserve">    $fsw.EnableRaisingEvents = $true</w:t>
        <w:br/>
        <w:br/>
        <w:t xml:space="preserve">    $sub1 = Register-ObjectEvent $fsw Created -Action { $p = $EventArgs.FullPath; if(-not $p -and $Event.SourceEventArgs){ $p = $Event.SourceEventArgs.FullPath }; if($p){ Queue-Probe $p "Created" } else { Write-Log "EVT Created missing FullPath" } }</w:t>
        <w:br/>
        <w:t xml:space="preserve">    $sub2 = Register-ObjectEvent $fsw Renamed -Action { $p = $EventArgs.FullPath; if(-not $p -and $Event.SourceEventArgs){ $p = $Event.SourceEventArgs.FullPath }; if($p){ Queue-Probe $p "Renamed" } else { Write-Log "EVT Renamed missing FullPath" } }</w:t>
        <w:br/>
        <w:t xml:space="preserve">    $sub3 = Register-ObjectEvent $fsw Changed -Action { $p = $EventArgs.FullPath; if(-not $p -and $Event.SourceEventArgs){ $p = $Event.SourceEventArgs.FullPath }; if($p){ Queue-Probe $p "Changed" } else { Write-Log "EVT Changed missing FullPath" } }</w:t>
        <w:br/>
        <w:t xml:space="preserve">    $sub4 = Register-ObjectEvent $fsw Deleted -Action { $p = $EventArgs.FullPath; if(-not $p -and $Event.SourceEventArgs){ $p = $Event.SourceEventArgs.FullPath }; Write-Log ("EVT Deleted name='{0}' full='{1}'" -f (Split-Path -Leaf $p), $p) }</w:t>
        <w:br/>
        <w:t xml:space="preserve">    $sub5 = Register-ObjectEvent $fsw Error   -Action { try{ $msg = $EventArgs.GetException().Message }catch{ $msg = "&lt;no ex&gt;" }; Write-Log ("WATCH error: {0}" -f $msg) }</w:t>
        <w:br/>
        <w:br/>
        <w:t xml:space="preserve">    $null = $script:watchers.Add($fsw)</w:t>
        <w:br/>
        <w:t xml:space="preserve">    $null = $script:subs.Add($sub1)</w:t>
        <w:br/>
        <w:t xml:space="preserve">    $null = $script:subs.Add($sub2)</w:t>
        <w:br/>
        <w:t xml:space="preserve">    $null = $script:subs.Add($sub3)</w:t>
        <w:br/>
        <w:t xml:space="preserve">    $null = $script:subs.Add($sub4)</w:t>
        <w:br/>
        <w:t xml:space="preserve">    $null = $script:subs.Add($sub5)</w:t>
        <w:br/>
        <w:br/>
        <w:t xml:space="preserve">    Write-Log ("WATCH added: {0} subs+={1} totalWatchers={2} totalSubs={3} buf={4}" -f $dir, 5, $script:watchers.Count, $script:subs.Count, $fsw.InternalBufferSize)</w:t>
        <w:br/>
        <w:br/>
        <w:t xml:space="preserve">    # self-test: synthetic event (create &amp; delete a temp file) - proves events are flowing</w:t>
        <w:br/>
        <w:t xml:space="preserve">    try{</w:t>
        <w:br/>
        <w:t xml:space="preserve">      $probe = Join-Path $dir ("_fsw_probe_{0}.tmp" -f $PID)</w:t>
        <w:br/>
        <w:t xml:space="preserve">      Set-Content -Path $probe -Value ("probe {0} {1:o}" -f $PID, (Get-Date).ToUniversalTime()) -Encoding ascii</w:t>
        <w:br/>
        <w:t xml:space="preserve">      Start-Sleep -Milliseconds 100</w:t>
        <w:br/>
        <w:t xml:space="preserve">      Remove-Item -LiteralPath $probe -Force -ErrorAction SilentlyContinue</w:t>
        <w:br/>
        <w:t xml:space="preserve">      Write-Log ("PROBE wrote+deleted: {0}" -f $probe)</w:t>
        <w:br/>
        <w:t xml:space="preserve">    }catch{</w:t>
        <w:br/>
        <w:t xml:space="preserve">      Write-Log ("PROBE exception: {0}" -f $_.Exception.Message)</w:t>
        <w:br/>
        <w:t xml:space="preserve">    }</w:t>
        <w:br/>
        <w:t xml:space="preserve">  }catch{</w:t>
        <w:br/>
        <w:t xml:space="preserve">    Write-Log ("WATCHER failed '{0}': {1}" -f $dir, $_.Exception.Message)</w:t>
        <w:br/>
        <w:t xml:space="preserve">  }</w:t>
        <w:br/>
        <w:t>}</w:t>
        <w:br/>
        <w:br/>
        <w:t>Write-Log ("ROUTER active (detect-only) v={0} watchers={1} subs={2}" -f $SCRIPT_VERSION, $script:watchers.Count, $script:subs.Count)</w:t>
        <w:br/>
        <w:br/>
        <w:t># periodic heartbeat so we can see which instance owns the file</w:t>
        <w:br/>
        <w:t>Start-Job -ScriptBlock {</w:t>
        <w:br/>
        <w:t xml:space="preserve">  param($LogPath,$SCRIPT_VERSION)</w:t>
        <w:br/>
        <w:t xml:space="preserve">  while($true){</w:t>
        <w:br/>
        <w:t xml:space="preserve">    "[$(Get-Date -Format s)] HEARTBEAT pid=$PID v=$SCRIPT_VERSION" | Out-File -Append $LogPath</w:t>
        <w:br/>
        <w:t xml:space="preserve">    Start-Sleep -Seconds 15</w:t>
        <w:br/>
        <w:t xml:space="preserve">  }</w:t>
        <w:br/>
        <w:t>} -ArgumentList $LogPath,$SCRIPT_VERSION | Out-Null</w:t>
        <w:br/>
        <w:br/>
        <w:t># Keep alive</w:t>
        <w:br/>
        <w:t>while($true){ Start-Sleep -Seconds 3600 }</w:t>
        <w:br/>
      </w:r>
    </w:p>
    <w:p>
      <w:pPr>
        <w:pStyle w:val="Heading2"/>
      </w:pPr>
      <w:r>
        <w:t>Troubleshooting &amp; Tips</w:t>
      </w:r>
    </w:p>
    <w:p>
      <w:r>
        <w:t>- If a patch isn't being detected: check Downloads path, check patch-router.log for READY events, and confirm the router scheduled task is running.</w:t>
      </w:r>
    </w:p>
    <w:p>
      <w:r>
        <w:t>- Always tell the assistant the *last* patch number you downloaded. The assistant should never assume older patches are relevant.</w:t>
      </w:r>
    </w:p>
    <w:p>
      <w:r>
        <w:t>- If Unity crashes: Workflow A still holds the repository state. Use the git history to rollback or inspect recent commits.</w:t>
      </w:r>
    </w:p>
    <w:p>
      <w:r>
        <w:t>- When switching to a new chat, upload this DOCX so the new assistant has the exact script, logs locations, and workflow goals.</w:t>
      </w:r>
    </w:p>
    <w:p>
      <w:pPr>
        <w:pStyle w:val="Heading2"/>
      </w:pPr>
      <w:r>
        <w:t>Document version &amp; checksum</w:t>
      </w:r>
    </w:p>
    <w:p>
      <w:r>
        <w:t>This document file checksum (SHA256) will be provided after save. Use this to ensure the new chat has the exact same copy.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