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0"/>
        </w:rPr>
        <w:t>Unity Automation — Handover Manual (Assistant‑Oriented, Merged v4)</w:t>
      </w:r>
    </w:p>
    <w:p>
      <w:r>
        <w:t>Purpose: give a NEW ChatGPT assistant everything needed to resume work immediately on the Unity Automation project without any extra context from the user. This document merges the original v1 handover (vision + Workflow A/B) with the latest progress from this thread (router v1.7.10, lint/fix, compile-wait, colorized logging, reconcile, and quick-start test blocks).</w:t>
      </w:r>
    </w:p>
    <w:p>
      <w:pPr>
        <w:pStyle w:val="Heading1"/>
      </w:pPr>
      <w:r>
        <w:t>Project Vision</w:t>
      </w:r>
    </w:p>
    <w:p>
      <w:r>
        <w:t>We are building a two‑loop system where an assistant can design, modify, and test Unity projects end‑to‑end with minimal friction and maximum resilience.</w:t>
      </w:r>
    </w:p>
    <w:p>
      <w:pPr>
        <w:pStyle w:val="Heading2"/>
      </w:pPr>
      <w:r>
        <w:t>Workflow A — Git + Patch Router (producer of patches)</w:t>
      </w:r>
    </w:p>
    <w:p>
      <w:r>
        <w:t>Purpose: observe the Unity project repository, accept patches produced by assistants, and apply them automatically so the Unity project is kept up‑to‑date. Workflow A runs outside Unity and is resilient to Unity crashes: it stores, verifies, and applies patches using git and a PowerShell inbox‑router.</w:t>
      </w:r>
    </w:p>
    <w:p>
      <w:pPr>
        <w:pStyle w:val="Heading3"/>
      </w:pPr>
      <w:r>
        <w:t>Key components</w:t>
      </w:r>
    </w:p>
    <w:p>
      <w:r>
        <w:t>• Git repository (project root).</w:t>
      </w:r>
    </w:p>
    <w:p>
      <w:r>
        <w:t>• inbox-router.ps1 (PowerShell script) which watches Downloads and applies patches automatically or in‑place depending on mode.</w:t>
      </w:r>
    </w:p>
    <w:p>
      <w:r>
        <w:t>• Logs: patch-router.log (primary). Paths are referenced below.</w:t>
      </w:r>
    </w:p>
    <w:p>
      <w:pPr>
        <w:pStyle w:val="Heading3"/>
      </w:pPr>
      <w:r>
        <w:t>Core git operations used by the router</w:t>
      </w:r>
    </w:p>
    <w:p>
      <w:r>
        <w:rPr>
          <w:rFonts w:ascii="Consolas" w:hAnsi="Consolas" w:eastAsia="Consolas"/>
          <w:sz w:val="18"/>
        </w:rPr>
        <w:t>git apply --check --3way --whitespace=nowarn &lt;patch&gt;</w:t>
      </w:r>
    </w:p>
    <w:p>
      <w:r>
        <w:rPr>
          <w:rFonts w:ascii="Consolas" w:hAnsi="Consolas" w:eastAsia="Consolas"/>
          <w:sz w:val="18"/>
        </w:rPr>
        <w:t>git apply --index --3way --whitespace=nowarn &lt;patch&gt;</w:t>
      </w:r>
    </w:p>
    <w:p>
      <w:r>
        <w:rPr>
          <w:rFonts w:ascii="Consolas" w:hAnsi="Consolas" w:eastAsia="Consolas"/>
          <w:sz w:val="18"/>
        </w:rPr>
        <w:t>git add Assets -A</w:t>
      </w:r>
    </w:p>
    <w:p>
      <w:r>
        <w:rPr>
          <w:rFonts w:ascii="Consolas" w:hAnsi="Consolas" w:eastAsia="Consolas"/>
          <w:sz w:val="18"/>
        </w:rPr>
        <w:t>git commit -m "inbox: apply &lt;patch&gt;"</w:t>
      </w:r>
    </w:p>
    <w:p>
      <w:r>
        <w:rPr>
          <w:rFonts w:ascii="Consolas" w:hAnsi="Consolas" w:eastAsia="Consolas"/>
          <w:sz w:val="18"/>
        </w:rPr>
        <w:t>git push</w:t>
      </w:r>
    </w:p>
    <w:p>
      <w:pPr>
        <w:pStyle w:val="Heading2"/>
      </w:pPr>
      <w:r>
        <w:t>Workflow B — Realtime Voice Assistant inside Unity (consumer and testbed)</w:t>
      </w:r>
    </w:p>
    <w:p>
      <w:r>
        <w:t>Purpose: this is the in‑Unity voice assistant. While running in Play Mode the user speaks to the assistant and instructs it to design or modify gameplay, scenes, or systems (for example: “Create a 3D Snake game”). The assistant performs edits (via scripted operations or by generating patches applied by Workflow A), the user tests in Play Mode, and then exits Play Mode to commit/log results.</w:t>
      </w:r>
    </w:p>
    <w:p>
      <w:pPr>
        <w:pStyle w:val="Heading3"/>
      </w:pPr>
      <w:r>
        <w:t>Key guarantees &amp; behavior</w:t>
      </w:r>
    </w:p>
    <w:p>
      <w:r>
        <w:t>• The assistant running inside Unity (Workflow B) is stateful during Play Mode, and can run code that manipulates the scene/project.</w:t>
      </w:r>
    </w:p>
    <w:p>
      <w:r>
        <w:t>• When the user exits Play Mode, Workflow B should produce: (a) a concise, timestamped log of actions taken; (b) any generated or modified files staged in the Unity project (or exported as a patch).</w:t>
      </w:r>
    </w:p>
    <w:p>
      <w:r>
        <w:t>• Workflow A consumes these logs/patches and applies them so the next loop starts from the updated project.</w:t>
      </w:r>
    </w:p>
    <w:p>
      <w:pPr>
        <w:pStyle w:val="Heading2"/>
      </w:pPr>
      <w:r>
        <w:t>A ↔ B Contract (high‑level loop)</w:t>
      </w:r>
    </w:p>
    <w:p>
      <w:r>
        <w:t>• You run Unity and enter Play Mode; the in‑editor assistant listens and edits.</w:t>
      </w:r>
    </w:p>
    <w:p>
      <w:r>
        <w:t>• When Play Mode ends, B emits logs and/or a patch.</w:t>
      </w:r>
    </w:p>
    <w:p>
      <w:r>
        <w:t>• You download the patch. A detects a ready .patch in Downloads, applies it, commits, (best‑effort) syncs, then waits for a successful recompile signal from Unity.</w:t>
      </w:r>
    </w:p>
    <w:p>
      <w:r>
        <w:t>• Once Unity recompiles successfully, A logs success and you can re‑enter Play Mode.</w:t>
      </w:r>
    </w:p>
    <w:p>
      <w:pPr>
        <w:pStyle w:val="Heading1"/>
      </w:pPr>
      <w:r>
        <w:t>Current State / Environment</w:t>
      </w:r>
    </w:p>
    <w:p>
      <w:r>
        <w:t>• OS: Windows; baseline PowerShell: 5.1</w:t>
      </w:r>
    </w:p>
    <w:p>
      <w:r>
        <w:t>• Local repo root: C:\Users\ander\My project</w:t>
      </w:r>
    </w:p>
    <w:p>
      <w:r>
        <w:t>• Router path: C:\Users\ander\inbox-router.ps1</w:t>
      </w:r>
    </w:p>
    <w:p>
      <w:r>
        <w:t>• Log file: %USERPROFILE%\patch-router.log</w:t>
      </w:r>
    </w:p>
    <w:p>
      <w:r>
        <w:t>• Unity compile signal file: Assets\\InboxPatches\\CompileDone.stamp (written by Editor-only static constructor)</w:t>
      </w:r>
    </w:p>
    <w:p>
      <w:r>
        <w:t>• Latest router: v1.7.10 (pre‑lint + post‑verify/fix + reconcile + detached‑HEAD guard + compile‑wait)</w:t>
      </w:r>
    </w:p>
    <w:p>
      <w:r>
        <w:t>• Last observed smoke tests: 2501–2503 (UNITY wait + success).</w:t>
      </w:r>
    </w:p>
    <w:p>
      <w:pPr>
        <w:pStyle w:val="Heading1"/>
      </w:pPr>
      <w:r>
        <w:t>User Preferences &amp; Conventions (must‑follow)</w:t>
      </w:r>
    </w:p>
    <w:p>
      <w:r>
        <w:t>• Provide single, self‑contained copy/paste blocks that: stop router, clear log, (re)install script, start router in a new window, and tail logs here.</w:t>
      </w:r>
    </w:p>
    <w:p>
      <w:r>
        <w:t>• Always include server start + live log tail in the copy/paste.</w:t>
      </w:r>
    </w:p>
    <w:p>
      <w:r>
        <w:t>• Always ask the user for the LAST patch number they downloaded and start from the next number.</w:t>
      </w:r>
    </w:p>
    <w:p>
      <w:r>
        <w:t>• Use fresh, increasing patch IDs; avoid collisions.</w:t>
      </w:r>
    </w:p>
    <w:p>
      <w:r>
        <w:t>• Do not ask the user to manually edit files. The router auto‑repairs missing #endif for #if UNITY_EDITOR blocks and reconstructs new .cs files from patch lines.</w:t>
      </w:r>
    </w:p>
    <w:p>
      <w:r>
        <w:t>• If a patch contains no .cs changes, log UNITY skip and still complete.</w:t>
      </w:r>
    </w:p>
    <w:p>
      <w:r>
        <w:t>• Treat pull/push issues as warnings (local success still valid).</w:t>
      </w:r>
    </w:p>
    <w:p>
      <w:r>
        <w:t>• Prefer direct, ready‑to‑download patch links; if not possible, include a helper that generates the .patch locally with correct CRLF ASCII.</w:t>
      </w:r>
    </w:p>
    <w:p>
      <w:pPr>
        <w:pStyle w:val="Heading1"/>
      </w:pPr>
      <w:r>
        <w:t>How It Works (Router &amp; Unity)</w:t>
      </w:r>
    </w:p>
    <w:p>
      <w:pPr>
        <w:pStyle w:val="Heading2"/>
      </w:pPr>
      <w:r>
        <w:t>Router (Workflow A)</w:t>
      </w:r>
    </w:p>
    <w:p>
      <w:r>
        <w:t>Watches Downloads → parses patch → lints C# additions (ensures #if UNITY_EDITOR is balanced and braces match) → applies or reconciles if files already exist → post‑verifies and fixes newly created .cs (appending a missing #endif if needed) → commits → best‑effort pull/push → waits for Unity compile (stamp file) → logs result.</w:t>
      </w:r>
    </w:p>
    <w:p>
      <w:pPr>
        <w:pStyle w:val="Heading2"/>
      </w:pPr>
      <w:r>
        <w:t>Unity (Workflow B)</w:t>
      </w:r>
    </w:p>
    <w:p>
      <w:r>
        <w:t>An Editor‑only InitializeOnLoad static constructor writes CompileDone.stamp on successful domain reload. Any successful reload updates the stamp and unblocks the router.</w:t>
      </w:r>
    </w:p>
    <w:p>
      <w:pPr>
        <w:pStyle w:val="Heading1"/>
      </w:pPr>
      <w:r>
        <w:t>Router v1.7.10 — Full Script (paste this into inbox-router.ps1)</w:t>
      </w:r>
    </w:p>
    <w:p>
      <w:r>
        <w:rPr>
          <w:rFonts w:ascii="Consolas" w:hAnsi="Consolas" w:eastAsia="Consolas"/>
          <w:sz w:val="18"/>
        </w:rPr>
        <w:t># inbox-router.ps1  v1.7.10</w:t>
      </w:r>
    </w:p>
    <w:p>
      <w:r>
        <w:rPr>
          <w:rFonts w:ascii="Consolas" w:hAnsi="Consolas" w:eastAsia="Consolas"/>
          <w:sz w:val="18"/>
        </w:rPr>
        <w:t># - PS 5.1-safe</w:t>
      </w:r>
    </w:p>
    <w:p>
      <w:r>
        <w:rPr>
          <w:rFonts w:ascii="Consolas" w:hAnsi="Consolas" w:eastAsia="Consolas"/>
          <w:sz w:val="18"/>
        </w:rPr>
        <w:t># - Normalize detached HEAD -&gt; main</w:t>
      </w:r>
    </w:p>
    <w:p>
      <w:r>
        <w:rPr>
          <w:rFonts w:ascii="Consolas" w:hAnsi="Consolas" w:eastAsia="Consolas"/>
          <w:sz w:val="18"/>
        </w:rPr>
        <w:t># - Pre-apply linter (UNITY_EDITOR/#endif + braces)</w:t>
      </w:r>
    </w:p>
    <w:p>
      <w:r>
        <w:rPr>
          <w:rFonts w:ascii="Consolas" w:hAnsi="Consolas" w:eastAsia="Consolas"/>
          <w:sz w:val="18"/>
        </w:rPr>
        <w:t># - Post-apply verify/fix for NEW .cs files; appends missing '#endif' if needed</w:t>
      </w:r>
    </w:p>
    <w:p>
      <w:r>
        <w:rPr>
          <w:rFonts w:ascii="Consolas" w:hAnsi="Consolas" w:eastAsia="Consolas"/>
          <w:sz w:val="18"/>
        </w:rPr>
        <w:t># - Reconcile new-file patches when files already exist (idempotent)</w:t>
      </w:r>
    </w:p>
    <w:p>
      <w:r>
        <w:rPr>
          <w:rFonts w:ascii="Consolas" w:hAnsi="Consolas" w:eastAsia="Consolas"/>
          <w:sz w:val="18"/>
        </w:rPr>
        <w:t># - Wait for Unity compile (no timeout) via Assets\InboxPatches\CompileDone.stamp</w:t>
      </w:r>
    </w:p>
    <w:p>
      <w:r>
        <w:rPr>
          <w:rFonts w:ascii="Consolas" w:hAnsi="Consolas" w:eastAsia="Consolas"/>
          <w:sz w:val="18"/>
        </w:rPr>
        <w:t>param()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Set-StrictMode -Version Latest</w:t>
      </w:r>
    </w:p>
    <w:p>
      <w:r>
        <w:rPr>
          <w:rFonts w:ascii="Consolas" w:hAnsi="Consolas" w:eastAsia="Consolas"/>
          <w:sz w:val="18"/>
        </w:rPr>
        <w:t>$ErrorActionPreference = "Stop"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Settings</w:t>
      </w:r>
    </w:p>
    <w:p>
      <w:r>
        <w:rPr>
          <w:rFonts w:ascii="Consolas" w:hAnsi="Consolas" w:eastAsia="Consolas"/>
          <w:sz w:val="18"/>
        </w:rPr>
        <w:t>$RepoRoot   = "C:\Users\ander\My project"</w:t>
      </w:r>
    </w:p>
    <w:p>
      <w:r>
        <w:rPr>
          <w:rFonts w:ascii="Consolas" w:hAnsi="Consolas" w:eastAsia="Consolas"/>
          <w:sz w:val="18"/>
        </w:rPr>
        <w:t>$Downloads  = "$env:USERPROFILE\Downloads"</w:t>
      </w:r>
    </w:p>
    <w:p>
      <w:r>
        <w:rPr>
          <w:rFonts w:ascii="Consolas" w:hAnsi="Consolas" w:eastAsia="Consolas"/>
          <w:sz w:val="18"/>
        </w:rPr>
        <w:t>$LogPath    = "$env:USERPROFILE\patch-router.log"</w:t>
      </w:r>
    </w:p>
    <w:p>
      <w:r>
        <w:rPr>
          <w:rFonts w:ascii="Consolas" w:hAnsi="Consolas" w:eastAsia="Consolas"/>
          <w:sz w:val="18"/>
        </w:rPr>
        <w:t>$DebounceMs = 1500</w:t>
      </w:r>
    </w:p>
    <w:p>
      <w:r>
        <w:rPr>
          <w:rFonts w:ascii="Consolas" w:hAnsi="Consolas" w:eastAsia="Consolas"/>
          <w:sz w:val="18"/>
        </w:rPr>
        <w:t>$SettleMs   = 1200</w:t>
      </w:r>
    </w:p>
    <w:p>
      <w:r>
        <w:rPr>
          <w:rFonts w:ascii="Consolas" w:hAnsi="Consolas" w:eastAsia="Consolas"/>
          <w:sz w:val="18"/>
        </w:rPr>
        <w:t>$PollMs     = 500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Write-Log([string]$msg) {</w:t>
      </w:r>
    </w:p>
    <w:p>
      <w:r>
        <w:rPr>
          <w:rFonts w:ascii="Consolas" w:hAnsi="Consolas" w:eastAsia="Consolas"/>
          <w:sz w:val="18"/>
        </w:rPr>
        <w:t xml:space="preserve">  try {</w:t>
      </w:r>
    </w:p>
    <w:p>
      <w:r>
        <w:rPr>
          <w:rFonts w:ascii="Consolas" w:hAnsi="Consolas" w:eastAsia="Consolas"/>
          <w:sz w:val="18"/>
        </w:rPr>
        <w:t xml:space="preserve">    $ts = (Get-Date).ToUniversalTime().ToString('yyyy-MM-ddTHH:mm:ssZ')</w:t>
      </w:r>
    </w:p>
    <w:p>
      <w:r>
        <w:rPr>
          <w:rFonts w:ascii="Consolas" w:hAnsi="Consolas" w:eastAsia="Consolas"/>
          <w:sz w:val="18"/>
        </w:rPr>
        <w:t xml:space="preserve">    Add-Content -LiteralPath $LogPath -Value "[$ts] $msg"</w:t>
      </w:r>
    </w:p>
    <w:p>
      <w:r>
        <w:rPr>
          <w:rFonts w:ascii="Consolas" w:hAnsi="Consolas" w:eastAsia="Consolas"/>
          <w:sz w:val="18"/>
        </w:rPr>
        <w:t xml:space="preserve">  } catch {}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Single-instance guard</w:t>
      </w:r>
    </w:p>
    <w:p>
      <w:r>
        <w:rPr>
          <w:rFonts w:ascii="Consolas" w:hAnsi="Consolas" w:eastAsia="Consolas"/>
          <w:sz w:val="18"/>
        </w:rPr>
        <w:t>try {</w:t>
      </w:r>
    </w:p>
    <w:p>
      <w:r>
        <w:rPr>
          <w:rFonts w:ascii="Consolas" w:hAnsi="Consolas" w:eastAsia="Consolas"/>
          <w:sz w:val="18"/>
        </w:rPr>
        <w:t xml:space="preserve">  $thisPath = $MyInvocation.MyCommand.Path</w:t>
      </w:r>
    </w:p>
    <w:p>
      <w:r>
        <w:rPr>
          <w:rFonts w:ascii="Consolas" w:hAnsi="Consolas" w:eastAsia="Consolas"/>
          <w:sz w:val="18"/>
        </w:rPr>
        <w:t xml:space="preserve">  $others = Get-CimInstance Win32_Process |</w:t>
      </w:r>
    </w:p>
    <w:p>
      <w:r>
        <w:rPr>
          <w:rFonts w:ascii="Consolas" w:hAnsi="Consolas" w:eastAsia="Consolas"/>
          <w:sz w:val="18"/>
        </w:rPr>
        <w:t xml:space="preserve">    Where-Object { $_.ProcessId -ne $PID -and $_.CommandLine -match [regex]::Escape($thisPath) }</w:t>
      </w:r>
    </w:p>
    <w:p>
      <w:r>
        <w:rPr>
          <w:rFonts w:ascii="Consolas" w:hAnsi="Consolas" w:eastAsia="Consolas"/>
          <w:sz w:val="18"/>
        </w:rPr>
        <w:t xml:space="preserve">  if ($others) { Write-Log ("ABORT already-running pids=" + (($others | Select-Object -Expand ProcessId) -join ',')); return }</w:t>
      </w:r>
    </w:p>
    <w:p>
      <w:r>
        <w:rPr>
          <w:rFonts w:ascii="Consolas" w:hAnsi="Consolas" w:eastAsia="Consolas"/>
          <w:sz w:val="18"/>
        </w:rPr>
        <w:t>} catch {}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Write-Log ("BOOT who={0}\{1} pid={2} pwsh={3} cwd={4}" -f $env:COMPUTERNAME,$env:USERNAME,$PID,$PSVersionTable.PSVersion,(Get-Location))</w:t>
      </w:r>
    </w:p>
    <w:p>
      <w:r>
        <w:rPr>
          <w:rFonts w:ascii="Consolas" w:hAnsi="Consolas" w:eastAsia="Consolas"/>
          <w:sz w:val="18"/>
        </w:rPr>
        <w:t>Write-Log ("SCRIPT version=v1.7.10 path={0}" -f $MyInvocation.MyCommand.Path)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Validate repo + downloads</w:t>
      </w:r>
    </w:p>
    <w:p>
      <w:r>
        <w:rPr>
          <w:rFonts w:ascii="Consolas" w:hAnsi="Consolas" w:eastAsia="Consolas"/>
          <w:sz w:val="18"/>
        </w:rPr>
        <w:t>if (-not (Test-Path -LiteralPath $RepoRoot))  { Write-Log ("ERROR missing repo path: {0}" -f $RepoRoot); return }</w:t>
      </w:r>
    </w:p>
    <w:p>
      <w:r>
        <w:rPr>
          <w:rFonts w:ascii="Consolas" w:hAnsi="Consolas" w:eastAsia="Consolas"/>
          <w:sz w:val="18"/>
        </w:rPr>
        <w:t>if (-not (Test-Path -LiteralPath $Downloads)) { Write-Log ("ERROR missing Downloads path: {0}" -f $Downloads); return }</w:t>
      </w:r>
    </w:p>
    <w:p>
      <w:r>
        <w:rPr>
          <w:rFonts w:ascii="Consolas" w:hAnsi="Consolas" w:eastAsia="Consolas"/>
          <w:sz w:val="18"/>
        </w:rPr>
        <w:t>try {</w:t>
      </w:r>
    </w:p>
    <w:p>
      <w:r>
        <w:rPr>
          <w:rFonts w:ascii="Consolas" w:hAnsi="Consolas" w:eastAsia="Consolas"/>
          <w:sz w:val="18"/>
        </w:rPr>
        <w:t xml:space="preserve">  Push-Location -LiteralPath $RepoRoot</w:t>
      </w:r>
    </w:p>
    <w:p>
      <w:r>
        <w:rPr>
          <w:rFonts w:ascii="Consolas" w:hAnsi="Consolas" w:eastAsia="Consolas"/>
          <w:sz w:val="18"/>
        </w:rPr>
        <w:t xml:space="preserve">  &amp; git rev-parse --is-inside-work-tree *&gt; $null</w:t>
      </w:r>
    </w:p>
    <w:p>
      <w:r>
        <w:rPr>
          <w:rFonts w:ascii="Consolas" w:hAnsi="Consolas" w:eastAsia="Consolas"/>
          <w:sz w:val="18"/>
        </w:rPr>
        <w:t xml:space="preserve">  if ($LASTEXITCODE -ne 0) { Write-Log ("ERROR not a git repo: {0}" -f $RepoRoot); return }</w:t>
      </w:r>
    </w:p>
    <w:p>
      <w:r>
        <w:rPr>
          <w:rFonts w:ascii="Consolas" w:hAnsi="Consolas" w:eastAsia="Consolas"/>
          <w:sz w:val="18"/>
        </w:rPr>
        <w:t>} finally { Pop-Location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Invoke-Git([string[]]$gitArgs) {</w:t>
      </w:r>
    </w:p>
    <w:p>
      <w:r>
        <w:rPr>
          <w:rFonts w:ascii="Consolas" w:hAnsi="Consolas" w:eastAsia="Consolas"/>
          <w:sz w:val="18"/>
        </w:rPr>
        <w:t xml:space="preserve">  try {</w:t>
      </w:r>
    </w:p>
    <w:p>
      <w:r>
        <w:rPr>
          <w:rFonts w:ascii="Consolas" w:hAnsi="Consolas" w:eastAsia="Consolas"/>
          <w:sz w:val="18"/>
        </w:rPr>
        <w:t xml:space="preserve">    Push-Location -LiteralPath $RepoRoot</w:t>
      </w:r>
    </w:p>
    <w:p>
      <w:r>
        <w:rPr>
          <w:rFonts w:ascii="Consolas" w:hAnsi="Consolas" w:eastAsia="Consolas"/>
          <w:sz w:val="18"/>
        </w:rPr>
        <w:t xml:space="preserve">    &amp; git @gitArgs 2&gt;&amp;1 | ForEach-Object { Write-Log ("GIT " + $_) }</w:t>
      </w:r>
    </w:p>
    <w:p>
      <w:r>
        <w:rPr>
          <w:rFonts w:ascii="Consolas" w:hAnsi="Consolas" w:eastAsia="Consolas"/>
          <w:sz w:val="18"/>
        </w:rPr>
        <w:t xml:space="preserve">    return $LASTEXITCODE</w:t>
      </w:r>
    </w:p>
    <w:p>
      <w:r>
        <w:rPr>
          <w:rFonts w:ascii="Consolas" w:hAnsi="Consolas" w:eastAsia="Consolas"/>
          <w:sz w:val="18"/>
        </w:rPr>
        <w:t xml:space="preserve">  } catch { Write-Log ("GIT exception: " + $_.Exception.Message); return 1 }</w:t>
      </w:r>
    </w:p>
    <w:p>
      <w:r>
        <w:rPr>
          <w:rFonts w:ascii="Consolas" w:hAnsi="Consolas" w:eastAsia="Consolas"/>
          <w:sz w:val="18"/>
        </w:rPr>
        <w:t xml:space="preserve">  finally { Pop-Location 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Get-CurrentBranch() {</w:t>
      </w:r>
    </w:p>
    <w:p>
      <w:r>
        <w:rPr>
          <w:rFonts w:ascii="Consolas" w:hAnsi="Consolas" w:eastAsia="Consolas"/>
          <w:sz w:val="18"/>
        </w:rPr>
        <w:t xml:space="preserve">  try {</w:t>
      </w:r>
    </w:p>
    <w:p>
      <w:r>
        <w:rPr>
          <w:rFonts w:ascii="Consolas" w:hAnsi="Consolas" w:eastAsia="Consolas"/>
          <w:sz w:val="18"/>
        </w:rPr>
        <w:t xml:space="preserve">    Push-Location -LiteralPath $RepoRoot</w:t>
      </w:r>
    </w:p>
    <w:p>
      <w:r>
        <w:rPr>
          <w:rFonts w:ascii="Consolas" w:hAnsi="Consolas" w:eastAsia="Consolas"/>
          <w:sz w:val="18"/>
        </w:rPr>
        <w:t xml:space="preserve">    $out = &amp; git symbolic-ref --quiet --short HEAD 2&gt;&amp;1</w:t>
      </w:r>
    </w:p>
    <w:p>
      <w:r>
        <w:rPr>
          <w:rFonts w:ascii="Consolas" w:hAnsi="Consolas" w:eastAsia="Consolas"/>
          <w:sz w:val="18"/>
        </w:rPr>
        <w:t xml:space="preserve">    if ($LASTEXITCODE -eq 0) { return ($out | Select-Object -First 1).Trim() }</w:t>
      </w:r>
    </w:p>
    <w:p>
      <w:r>
        <w:rPr>
          <w:rFonts w:ascii="Consolas" w:hAnsi="Consolas" w:eastAsia="Consolas"/>
          <w:sz w:val="18"/>
        </w:rPr>
        <w:t xml:space="preserve">    else { return $null }</w:t>
      </w:r>
    </w:p>
    <w:p>
      <w:r>
        <w:rPr>
          <w:rFonts w:ascii="Consolas" w:hAnsi="Consolas" w:eastAsia="Consolas"/>
          <w:sz w:val="18"/>
        </w:rPr>
        <w:t xml:space="preserve">  } catch { return $null }</w:t>
      </w:r>
    </w:p>
    <w:p>
      <w:r>
        <w:rPr>
          <w:rFonts w:ascii="Consolas" w:hAnsi="Consolas" w:eastAsia="Consolas"/>
          <w:sz w:val="18"/>
        </w:rPr>
        <w:t xml:space="preserve">  finally { Pop-Location 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Ensure-BranchMain() {</w:t>
      </w:r>
    </w:p>
    <w:p>
      <w:r>
        <w:rPr>
          <w:rFonts w:ascii="Consolas" w:hAnsi="Consolas" w:eastAsia="Consolas"/>
          <w:sz w:val="18"/>
        </w:rPr>
        <w:t xml:space="preserve">  $cur = Get-CurrentBranch</w:t>
      </w:r>
    </w:p>
    <w:p>
      <w:r>
        <w:rPr>
          <w:rFonts w:ascii="Consolas" w:hAnsi="Consolas" w:eastAsia="Consolas"/>
          <w:sz w:val="18"/>
        </w:rPr>
        <w:t xml:space="preserve">  $detached = (-not $cur)</w:t>
      </w:r>
    </w:p>
    <w:p>
      <w:r>
        <w:rPr>
          <w:rFonts w:ascii="Consolas" w:hAnsi="Consolas" w:eastAsia="Consolas"/>
          <w:sz w:val="18"/>
        </w:rPr>
        <w:t xml:space="preserve">  if (-not $detached -and $cur -eq 'main') { return $true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$curDisplay = '&lt;detached&gt;'; if ($cur) { $curDisplay = $cur }</w:t>
      </w:r>
    </w:p>
    <w:p>
      <w:r>
        <w:rPr>
          <w:rFonts w:ascii="Consolas" w:hAnsi="Consolas" w:eastAsia="Consolas"/>
          <w:sz w:val="18"/>
        </w:rPr>
        <w:t xml:space="preserve">  Write-Log ("ENSURE main: cur='{0}' detached={1}" -f $curDisplay, $detached)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[void](Invoke-Git @('fetch','--prune','origin'))</w:t>
      </w:r>
    </w:p>
    <w:p>
      <w:r>
        <w:rPr>
          <w:rFonts w:ascii="Consolas" w:hAnsi="Consolas" w:eastAsia="Consolas"/>
          <w:sz w:val="18"/>
        </w:rPr>
        <w:t xml:space="preserve">  $haveMain = ((Invoke-Git @('rev-parse','--verify','main')) -eq 0)</w:t>
      </w:r>
    </w:p>
    <w:p>
      <w:r>
        <w:rPr>
          <w:rFonts w:ascii="Consolas" w:hAnsi="Consolas" w:eastAsia="Consolas"/>
          <w:sz w:val="18"/>
        </w:rPr>
        <w:t xml:space="preserve">  if (-not $haveMain) { [void](Invoke-Git @('branch','-f','main','HEAD'))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$sw = Invoke-Git @('switch','-f','main')</w:t>
      </w:r>
    </w:p>
    <w:p>
      <w:r>
        <w:rPr>
          <w:rFonts w:ascii="Consolas" w:hAnsi="Consolas" w:eastAsia="Consolas"/>
          <w:sz w:val="18"/>
        </w:rPr>
        <w:t xml:space="preserve">  if ($sw -ne 0) {</w:t>
      </w:r>
    </w:p>
    <w:p>
      <w:r>
        <w:rPr>
          <w:rFonts w:ascii="Consolas" w:hAnsi="Consolas" w:eastAsia="Consolas"/>
          <w:sz w:val="18"/>
        </w:rPr>
        <w:t xml:space="preserve">    $co = Invoke-Git @('checkout','-f','main')</w:t>
      </w:r>
    </w:p>
    <w:p>
      <w:r>
        <w:rPr>
          <w:rFonts w:ascii="Consolas" w:hAnsi="Consolas" w:eastAsia="Consolas"/>
          <w:sz w:val="18"/>
        </w:rPr>
        <w:t xml:space="preserve">    if ($co -ne 0) { Write-Log "ENSURE main: failed to switch/checkout main"; return $false }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 if (Invoke-Git @('-c','rebase.autoStash=true','pull','--rebase','origin','main')) {</w:t>
      </w:r>
    </w:p>
    <w:p>
      <w:r>
        <w:rPr>
          <w:rFonts w:ascii="Consolas" w:hAnsi="Consolas" w:eastAsia="Consolas"/>
          <w:sz w:val="18"/>
        </w:rPr>
        <w:t xml:space="preserve">    Write-Log "ENSURE main: pull --rebase failed"; return $false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 Write-Log "ENSURE main: now on 'main' and up-to-date"</w:t>
      </w:r>
    </w:p>
    <w:p>
      <w:r>
        <w:rPr>
          <w:rFonts w:ascii="Consolas" w:hAnsi="Consolas" w:eastAsia="Consolas"/>
          <w:sz w:val="18"/>
        </w:rPr>
        <w:t xml:space="preserve">  return $true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Parse-PatchInfo([string]$patchPath) {</w:t>
      </w:r>
    </w:p>
    <w:p>
      <w:r>
        <w:rPr>
          <w:rFonts w:ascii="Consolas" w:hAnsi="Consolas" w:eastAsia="Consolas"/>
          <w:sz w:val="18"/>
        </w:rPr>
        <w:t xml:space="preserve">  $text  = Get-Content -LiteralPath $patchPath -Raw -Encoding UTF8</w:t>
      </w:r>
    </w:p>
    <w:p>
      <w:r>
        <w:rPr>
          <w:rFonts w:ascii="Consolas" w:hAnsi="Consolas" w:eastAsia="Consolas"/>
          <w:sz w:val="18"/>
        </w:rPr>
        <w:t xml:space="preserve">  $lines = $text -split "`r?`n"</w:t>
      </w:r>
    </w:p>
    <w:p>
      <w:r>
        <w:rPr>
          <w:rFonts w:ascii="Consolas" w:hAnsi="Consolas" w:eastAsia="Consolas"/>
          <w:sz w:val="18"/>
        </w:rPr>
        <w:t xml:space="preserve">  $info = @{}; $file=$null; $inHunk=$false; $isNewForCurrent=$false</w:t>
      </w:r>
    </w:p>
    <w:p>
      <w:r>
        <w:rPr>
          <w:rFonts w:ascii="Consolas" w:hAnsi="Consolas" w:eastAsia="Consolas"/>
          <w:sz w:val="18"/>
        </w:rPr>
        <w:t xml:space="preserve">  foreach ($ln in $lines) {</w:t>
      </w:r>
    </w:p>
    <w:p>
      <w:r>
        <w:rPr>
          <w:rFonts w:ascii="Consolas" w:hAnsi="Consolas" w:eastAsia="Consolas"/>
          <w:sz w:val="18"/>
        </w:rPr>
        <w:t xml:space="preserve">    if ($ln -like 'diff --git *') { $file=$null; $inHunk=$false; $isNewForCurrent=$false; continue }</w:t>
      </w:r>
    </w:p>
    <w:p>
      <w:r>
        <w:rPr>
          <w:rFonts w:ascii="Consolas" w:hAnsi="Consolas" w:eastAsia="Consolas"/>
          <w:sz w:val="18"/>
        </w:rPr>
        <w:t xml:space="preserve">    if ($ln -like 'new file mode *') { $isNewForCurrent=$true; continue }</w:t>
      </w:r>
    </w:p>
    <w:p>
      <w:r>
        <w:rPr>
          <w:rFonts w:ascii="Consolas" w:hAnsi="Consolas" w:eastAsia="Consolas"/>
          <w:sz w:val="18"/>
        </w:rPr>
        <w:t xml:space="preserve">    if ($ln -like '+++ b/*') {</w:t>
      </w:r>
    </w:p>
    <w:p>
      <w:r>
        <w:rPr>
          <w:rFonts w:ascii="Consolas" w:hAnsi="Consolas" w:eastAsia="Consolas"/>
          <w:sz w:val="18"/>
        </w:rPr>
        <w:t xml:space="preserve">      $candidate = $ln.Substring(6); $file = $candidate</w:t>
      </w:r>
    </w:p>
    <w:p>
      <w:r>
        <w:rPr>
          <w:rFonts w:ascii="Consolas" w:hAnsi="Consolas" w:eastAsia="Consolas"/>
          <w:sz w:val="18"/>
        </w:rPr>
        <w:t xml:space="preserve">      if (-not $info.ContainsKey($file)) {</w:t>
      </w:r>
    </w:p>
    <w:p>
      <w:r>
        <w:rPr>
          <w:rFonts w:ascii="Consolas" w:hAnsi="Consolas" w:eastAsia="Consolas"/>
          <w:sz w:val="18"/>
        </w:rPr>
        <w:t xml:space="preserve">        $isCs = ($file -like '*.cs')</w:t>
      </w:r>
    </w:p>
    <w:p>
      <w:r>
        <w:rPr>
          <w:rFonts w:ascii="Consolas" w:hAnsi="Consolas" w:eastAsia="Consolas"/>
          <w:sz w:val="18"/>
        </w:rPr>
        <w:t xml:space="preserve">        $info[$file] = @{ IsCs = $isCs; IsNew = $isNewForCurrent; AddedLines = @() }</w:t>
      </w:r>
    </w:p>
    <w:p>
      <w:r>
        <w:rPr>
          <w:rFonts w:ascii="Consolas" w:hAnsi="Consolas" w:eastAsia="Consolas"/>
          <w:sz w:val="18"/>
        </w:rPr>
        <w:t xml:space="preserve">      } else { if ($isNewForCurrent) { $info[$file]['IsNew'] = $true } }</w:t>
      </w:r>
    </w:p>
    <w:p>
      <w:r>
        <w:rPr>
          <w:rFonts w:ascii="Consolas" w:hAnsi="Consolas" w:eastAsia="Consolas"/>
          <w:sz w:val="18"/>
        </w:rPr>
        <w:t xml:space="preserve">      continue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   if ($ln -like '@@*@@*') { $inHunk = $true; continue }</w:t>
      </w:r>
    </w:p>
    <w:p>
      <w:r>
        <w:rPr>
          <w:rFonts w:ascii="Consolas" w:hAnsi="Consolas" w:eastAsia="Consolas"/>
          <w:sz w:val="18"/>
        </w:rPr>
        <w:t xml:space="preserve">    if ($inHunk -and $file -ne $null -and $ln.StartsWith('+') -and -not $ln.StartsWith('+++')) {</w:t>
      </w:r>
    </w:p>
    <w:p>
      <w:r>
        <w:rPr>
          <w:rFonts w:ascii="Consolas" w:hAnsi="Consolas" w:eastAsia="Consolas"/>
          <w:sz w:val="18"/>
        </w:rPr>
        <w:t xml:space="preserve">      $info[$file]['AddedLines'] += $ln.Substring(1)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 return $info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Lint-CsAdded([string]$file,[string[]]$addedLines) {</w:t>
      </w:r>
    </w:p>
    <w:p>
      <w:r>
        <w:rPr>
          <w:rFonts w:ascii="Consolas" w:hAnsi="Consolas" w:eastAsia="Consolas"/>
          <w:sz w:val="18"/>
        </w:rPr>
        <w:t xml:space="preserve">  if (-not $addedLines -or $addedLines.Count -eq 0) { return $true }</w:t>
      </w:r>
    </w:p>
    <w:p>
      <w:r>
        <w:rPr>
          <w:rFonts w:ascii="Consolas" w:hAnsi="Consolas" w:eastAsia="Consolas"/>
          <w:sz w:val="18"/>
        </w:rPr>
        <w:t xml:space="preserve">  $txt = [string]::Join("`n", $addedLines)</w:t>
      </w:r>
    </w:p>
    <w:p>
      <w:r>
        <w:rPr>
          <w:rFonts w:ascii="Consolas" w:hAnsi="Consolas" w:eastAsia="Consolas"/>
          <w:sz w:val="18"/>
        </w:rPr>
        <w:t xml:space="preserve">  $ifs    = [regex]::Matches($txt, '^\s*#if\s+UNITY_EDITOR\b', 'Multiline').Count</w:t>
      </w:r>
    </w:p>
    <w:p>
      <w:r>
        <w:rPr>
          <w:rFonts w:ascii="Consolas" w:hAnsi="Consolas" w:eastAsia="Consolas"/>
          <w:sz w:val="18"/>
        </w:rPr>
        <w:t xml:space="preserve">  $endifs = [regex]::Matches($txt, '^\s*#endif\s*$', 'Multiline').Count</w:t>
      </w:r>
    </w:p>
    <w:p>
      <w:r>
        <w:rPr>
          <w:rFonts w:ascii="Consolas" w:hAnsi="Consolas" w:eastAsia="Consolas"/>
          <w:sz w:val="18"/>
        </w:rPr>
        <w:t xml:space="preserve">  if ($ifs -gt 0 -and $endifs -eq 0) { Write-Log ("LINT fail: {0} has #if UNITY_EDITOR without #endif" -f $file); return $false }</w:t>
      </w:r>
    </w:p>
    <w:p>
      <w:r>
        <w:rPr>
          <w:rFonts w:ascii="Consolas" w:hAnsi="Consolas" w:eastAsia="Consolas"/>
          <w:sz w:val="18"/>
        </w:rPr>
        <w:t xml:space="preserve">  $nonEmpty = $addedLines | ForEach-Object { $_.Trim() } | Where-Object { $_ -ne '' }</w:t>
      </w:r>
    </w:p>
    <w:p>
      <w:r>
        <w:rPr>
          <w:rFonts w:ascii="Consolas" w:hAnsi="Consolas" w:eastAsia="Consolas"/>
          <w:sz w:val="18"/>
        </w:rPr>
        <w:t xml:space="preserve">  if ($nonEmpty.Count -gt 0) {</w:t>
      </w:r>
    </w:p>
    <w:p>
      <w:r>
        <w:rPr>
          <w:rFonts w:ascii="Consolas" w:hAnsi="Consolas" w:eastAsia="Consolas"/>
          <w:sz w:val="18"/>
        </w:rPr>
        <w:t xml:space="preserve">    $first = $nonEmpty[0]; $last = $nonEmpty[$nonEmpty.Count-1]</w:t>
      </w:r>
    </w:p>
    <w:p>
      <w:r>
        <w:rPr>
          <w:rFonts w:ascii="Consolas" w:hAnsi="Consolas" w:eastAsia="Consolas"/>
          <w:sz w:val="18"/>
        </w:rPr>
        <w:t xml:space="preserve">    if ($first -match '^\s*#if\s+UNITY_EDITOR\b' -and $last -notmatch '^\s*#endif\s*$') {</w:t>
      </w:r>
    </w:p>
    <w:p>
      <w:r>
        <w:rPr>
          <w:rFonts w:ascii="Consolas" w:hAnsi="Consolas" w:eastAsia="Consolas"/>
          <w:sz w:val="18"/>
        </w:rPr>
        <w:t xml:space="preserve">      Write-Log ("LINT fail: {0} begins with #if UNITY_EDITOR but last added line is not #endif" -f $file); return $false }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 $opens = ([regex]::Matches($txt, '\{')).Count; $closes = ([regex]::Matches($txt, '\}')).Count</w:t>
      </w:r>
    </w:p>
    <w:p>
      <w:r>
        <w:rPr>
          <w:rFonts w:ascii="Consolas" w:hAnsi="Consolas" w:eastAsia="Consolas"/>
          <w:sz w:val="18"/>
        </w:rPr>
        <w:t xml:space="preserve">  if ($opens -ne $closes) { Write-Log ("LINT fail: {0} unbalanced braces ({1} vs {2})" -f $file, $opens, $closes); return $false }</w:t>
      </w:r>
    </w:p>
    <w:p>
      <w:r>
        <w:rPr>
          <w:rFonts w:ascii="Consolas" w:hAnsi="Consolas" w:eastAsia="Consolas"/>
          <w:sz w:val="18"/>
        </w:rPr>
        <w:t xml:space="preserve">  Write-Log ("LINT ok: {0} (#if={1}, #endif={2}, braces ok)" -f $file, $ifs, $endifs)</w:t>
      </w:r>
    </w:p>
    <w:p>
      <w:r>
        <w:rPr>
          <w:rFonts w:ascii="Consolas" w:hAnsi="Consolas" w:eastAsia="Consolas"/>
          <w:sz w:val="18"/>
        </w:rPr>
        <w:t xml:space="preserve">  return $true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>function Lint-Patch([hashtable]$info) {</w:t>
      </w:r>
    </w:p>
    <w:p>
      <w:r>
        <w:rPr>
          <w:rFonts w:ascii="Consolas" w:hAnsi="Consolas" w:eastAsia="Consolas"/>
          <w:sz w:val="18"/>
        </w:rPr>
        <w:t xml:space="preserve">  foreach ($k in $info.Keys) {</w:t>
      </w:r>
    </w:p>
    <w:p>
      <w:r>
        <w:rPr>
          <w:rFonts w:ascii="Consolas" w:hAnsi="Consolas" w:eastAsia="Consolas"/>
          <w:sz w:val="18"/>
        </w:rPr>
        <w:t xml:space="preserve">    $v = $info[$k]</w:t>
      </w:r>
    </w:p>
    <w:p>
      <w:r>
        <w:rPr>
          <w:rFonts w:ascii="Consolas" w:hAnsi="Consolas" w:eastAsia="Consolas"/>
          <w:sz w:val="18"/>
        </w:rPr>
        <w:t xml:space="preserve">    if ($v['IsCs']) { if (-not (Lint-CsAdded $k $v['AddedLines'])) { return $false } }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 return $true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Verify-And-Fix-NewCs([hashtable]$info) {</w:t>
      </w:r>
    </w:p>
    <w:p>
      <w:r>
        <w:rPr>
          <w:rFonts w:ascii="Consolas" w:hAnsi="Consolas" w:eastAsia="Consolas"/>
          <w:sz w:val="18"/>
        </w:rPr>
        <w:t xml:space="preserve">  foreach ($k in $info.Keys) {</w:t>
      </w:r>
    </w:p>
    <w:p>
      <w:r>
        <w:rPr>
          <w:rFonts w:ascii="Consolas" w:hAnsi="Consolas" w:eastAsia="Consolas"/>
          <w:sz w:val="18"/>
        </w:rPr>
        <w:t xml:space="preserve">    $v = $info[$k]</w:t>
      </w:r>
    </w:p>
    <w:p>
      <w:r>
        <w:rPr>
          <w:rFonts w:ascii="Consolas" w:hAnsi="Consolas" w:eastAsia="Consolas"/>
          <w:sz w:val="18"/>
        </w:rPr>
        <w:t xml:space="preserve">    if (-not $v['IsCs']) { continue }</w:t>
      </w:r>
    </w:p>
    <w:p>
      <w:r>
        <w:rPr>
          <w:rFonts w:ascii="Consolas" w:hAnsi="Consolas" w:eastAsia="Consolas"/>
          <w:sz w:val="18"/>
        </w:rPr>
        <w:t xml:space="preserve">    if (-not $v['IsNew']) { continue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$rel = $k -replace '/', '\'</w:t>
      </w:r>
    </w:p>
    <w:p>
      <w:r>
        <w:rPr>
          <w:rFonts w:ascii="Consolas" w:hAnsi="Consolas" w:eastAsia="Consolas"/>
          <w:sz w:val="18"/>
        </w:rPr>
        <w:t xml:space="preserve">    $full = Join-Path $RepoRoot $rel</w:t>
      </w:r>
    </w:p>
    <w:p>
      <w:r>
        <w:rPr>
          <w:rFonts w:ascii="Consolas" w:hAnsi="Consolas" w:eastAsia="Consolas"/>
          <w:sz w:val="18"/>
        </w:rPr>
        <w:t xml:space="preserve">    $expected = [string]::Join("`r`n", $v['AddedLines']) + "`r`n"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$needEndIf = $false</w:t>
      </w:r>
    </w:p>
    <w:p>
      <w:r>
        <w:rPr>
          <w:rFonts w:ascii="Consolas" w:hAnsi="Consolas" w:eastAsia="Consolas"/>
          <w:sz w:val="18"/>
        </w:rPr>
        <w:t xml:space="preserve">    foreach ($line in $v['AddedLines']) { if ($line -match '^\s*#if\s+UNITY_EDITOR\b') { $needEndIf = $true; break }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$shouldHaveEndIf = $false</w:t>
      </w:r>
    </w:p>
    <w:p>
      <w:r>
        <w:rPr>
          <w:rFonts w:ascii="Consolas" w:hAnsi="Consolas" w:eastAsia="Consolas"/>
          <w:sz w:val="18"/>
        </w:rPr>
        <w:t xml:space="preserve">    foreach ($line in $v['AddedLines']) { if ($line -match '^\s*#endif\s*$') { $shouldHaveEndIf = $true; break }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$repair = $false</w:t>
      </w:r>
    </w:p>
    <w:p>
      <w:r>
        <w:rPr>
          <w:rFonts w:ascii="Consolas" w:hAnsi="Consolas" w:eastAsia="Consolas"/>
          <w:sz w:val="18"/>
        </w:rPr>
        <w:t xml:space="preserve">    $actual = ''</w:t>
      </w:r>
    </w:p>
    <w:p>
      <w:r>
        <w:rPr>
          <w:rFonts w:ascii="Consolas" w:hAnsi="Consolas" w:eastAsia="Consolas"/>
          <w:sz w:val="18"/>
        </w:rPr>
        <w:t xml:space="preserve">    if (Test-Path -LiteralPath $full) { try { $actual = Get-Content -LiteralPath $full -Raw -Encoding UTF8 } catch {} }</w:t>
      </w:r>
    </w:p>
    <w:p>
      <w:r>
        <w:rPr>
          <w:rFonts w:ascii="Consolas" w:hAnsi="Consolas" w:eastAsia="Consolas"/>
          <w:sz w:val="18"/>
        </w:rPr>
        <w:t xml:space="preserve">    $actualLines = @()</w:t>
      </w:r>
    </w:p>
    <w:p>
      <w:r>
        <w:rPr>
          <w:rFonts w:ascii="Consolas" w:hAnsi="Consolas" w:eastAsia="Consolas"/>
          <w:sz w:val="18"/>
        </w:rPr>
        <w:t xml:space="preserve">    if ($actual -ne '') { $actualLines = $actual -split "`r?`n"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if ($needEndIf -and -not $shouldHaveEndIf) {</w:t>
      </w:r>
    </w:p>
    <w:p>
      <w:r>
        <w:rPr>
          <w:rFonts w:ascii="Consolas" w:hAnsi="Consolas" w:eastAsia="Consolas"/>
          <w:sz w:val="18"/>
        </w:rPr>
        <w:t xml:space="preserve">      $repair = $true</w:t>
      </w:r>
    </w:p>
    <w:p>
      <w:r>
        <w:rPr>
          <w:rFonts w:ascii="Consolas" w:hAnsi="Consolas" w:eastAsia="Consolas"/>
          <w:sz w:val="18"/>
        </w:rPr>
        <w:t xml:space="preserve">      Write-Log ("VERIFY WARN: patch for {0} lacks #endif in added lines" -f $k)</w:t>
      </w:r>
    </w:p>
    <w:p>
      <w:r>
        <w:rPr>
          <w:rFonts w:ascii="Consolas" w:hAnsi="Consolas" w:eastAsia="Consolas"/>
          <w:sz w:val="18"/>
        </w:rPr>
        <w:t xml:space="preserve">    } else {</w:t>
      </w:r>
    </w:p>
    <w:p>
      <w:r>
        <w:rPr>
          <w:rFonts w:ascii="Consolas" w:hAnsi="Consolas" w:eastAsia="Consolas"/>
          <w:sz w:val="18"/>
        </w:rPr>
        <w:t xml:space="preserve">      if ($actualLines.Count -lt $v['AddedLines'].Count) { $repair = $true }</w:t>
      </w:r>
    </w:p>
    <w:p>
      <w:r>
        <w:rPr>
          <w:rFonts w:ascii="Consolas" w:hAnsi="Consolas" w:eastAsia="Consolas"/>
          <w:sz w:val="18"/>
        </w:rPr>
        <w:t xml:space="preserve">      if ($needEndIf) {</w:t>
      </w:r>
    </w:p>
    <w:p>
      <w:r>
        <w:rPr>
          <w:rFonts w:ascii="Consolas" w:hAnsi="Consolas" w:eastAsia="Consolas"/>
          <w:sz w:val="18"/>
        </w:rPr>
        <w:t xml:space="preserve">        $hasEndIfOnDisk = $false</w:t>
      </w:r>
    </w:p>
    <w:p>
      <w:r>
        <w:rPr>
          <w:rFonts w:ascii="Consolas" w:hAnsi="Consolas" w:eastAsia="Consolas"/>
          <w:sz w:val="18"/>
        </w:rPr>
        <w:t xml:space="preserve">        foreach ($line in $actualLines) { if ($line -match '^\s*#endif\s*$') { $hasEndIfOnDisk = $true; break } }</w:t>
      </w:r>
    </w:p>
    <w:p>
      <w:r>
        <w:rPr>
          <w:rFonts w:ascii="Consolas" w:hAnsi="Consolas" w:eastAsia="Consolas"/>
          <w:sz w:val="18"/>
        </w:rPr>
        <w:t xml:space="preserve">        if (-not $hasEndIfOnDisk) { $repair = $true }</w:t>
      </w:r>
    </w:p>
    <w:p>
      <w:r>
        <w:rPr>
          <w:rFonts w:ascii="Consolas" w:hAnsi="Consolas" w:eastAsia="Consolas"/>
          <w:sz w:val="18"/>
        </w:rPr>
        <w:t xml:space="preserve">      }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if ($repair) {</w:t>
      </w:r>
    </w:p>
    <w:p>
      <w:r>
        <w:rPr>
          <w:rFonts w:ascii="Consolas" w:hAnsi="Consolas" w:eastAsia="Consolas"/>
          <w:sz w:val="18"/>
        </w:rPr>
        <w:t xml:space="preserve">      try {</w:t>
      </w:r>
    </w:p>
    <w:p>
      <w:r>
        <w:rPr>
          <w:rFonts w:ascii="Consolas" w:hAnsi="Consolas" w:eastAsia="Consolas"/>
          <w:sz w:val="18"/>
        </w:rPr>
        <w:t xml:space="preserve">        $dir = Split-Path -Parent $full</w:t>
      </w:r>
    </w:p>
    <w:p>
      <w:r>
        <w:rPr>
          <w:rFonts w:ascii="Consolas" w:hAnsi="Consolas" w:eastAsia="Consolas"/>
          <w:sz w:val="18"/>
        </w:rPr>
        <w:t xml:space="preserve">        if (-not (Test-Path -LiteralPath $dir)) { New-Item -ItemType Directory -Path $dir -Force *&gt; $null }</w:t>
      </w:r>
    </w:p>
    <w:p>
      <w:r>
        <w:rPr>
          <w:rFonts w:ascii="Consolas" w:hAnsi="Consolas" w:eastAsia="Consolas"/>
          <w:sz w:val="18"/>
        </w:rPr>
        <w:t xml:space="preserve">        $needAppend = $needEndIf -and (-not $shouldHaveEndIf)</w:t>
      </w:r>
    </w:p>
    <w:p>
      <w:r>
        <w:rPr>
          <w:rFonts w:ascii="Consolas" w:hAnsi="Consolas" w:eastAsia="Consolas"/>
          <w:sz w:val="18"/>
        </w:rPr>
        <w:t xml:space="preserve">        if ($needAppend) { $expected = $expected + "#endif`r`n"; Write-Log ("FIXUP appended 1 '#endif' to {0}" -f $full) }</w:t>
      </w:r>
    </w:p>
    <w:p>
      <w:r>
        <w:rPr>
          <w:rFonts w:ascii="Consolas" w:hAnsi="Consolas" w:eastAsia="Consolas"/>
          <w:sz w:val="18"/>
        </w:rPr>
        <w:t xml:space="preserve">        else { Write-Log ("FIXUP wrote expected content for {0} (from patch added lines)" -f $k) }</w:t>
      </w:r>
    </w:p>
    <w:p>
      <w:r>
        <w:rPr>
          <w:rFonts w:ascii="Consolas" w:hAnsi="Consolas" w:eastAsia="Consolas"/>
          <w:sz w:val="18"/>
        </w:rPr>
        <w:t xml:space="preserve">        Set-Content -LiteralPath $full -Value $expected -Encoding UTF8</w:t>
      </w:r>
    </w:p>
    <w:p>
      <w:r>
        <w:rPr>
          <w:rFonts w:ascii="Consolas" w:hAnsi="Consolas" w:eastAsia="Consolas"/>
          <w:sz w:val="18"/>
        </w:rPr>
        <w:t xml:space="preserve">      } catch {</w:t>
      </w:r>
    </w:p>
    <w:p>
      <w:r>
        <w:rPr>
          <w:rFonts w:ascii="Consolas" w:hAnsi="Consolas" w:eastAsia="Consolas"/>
          <w:sz w:val="18"/>
        </w:rPr>
        <w:t xml:space="preserve">        Write-Log ("FIXUP failed to write ${k}: " + $_.Exception.Message)</w:t>
      </w:r>
    </w:p>
    <w:p>
      <w:r>
        <w:rPr>
          <w:rFonts w:ascii="Consolas" w:hAnsi="Consolas" w:eastAsia="Consolas"/>
          <w:sz w:val="18"/>
        </w:rPr>
        <w:t xml:space="preserve">        return $false</w:t>
      </w:r>
    </w:p>
    <w:p>
      <w:r>
        <w:rPr>
          <w:rFonts w:ascii="Consolas" w:hAnsi="Consolas" w:eastAsia="Consolas"/>
          <w:sz w:val="18"/>
        </w:rPr>
        <w:t xml:space="preserve">      }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try {</w:t>
      </w:r>
    </w:p>
    <w:p>
      <w:r>
        <w:rPr>
          <w:rFonts w:ascii="Consolas" w:hAnsi="Consolas" w:eastAsia="Consolas"/>
          <w:sz w:val="18"/>
        </w:rPr>
        <w:t xml:space="preserve">      $post = Get-Content -LiteralPath $full -Raw -Encoding UTF8</w:t>
      </w:r>
    </w:p>
    <w:p>
      <w:r>
        <w:rPr>
          <w:rFonts w:ascii="Consolas" w:hAnsi="Consolas" w:eastAsia="Consolas"/>
          <w:sz w:val="18"/>
        </w:rPr>
        <w:t xml:space="preserve">      $ifs    = ([regex]::Matches($post, '^\s*#if\s+UNITY_EDITOR\b', 'Multiline')).Count</w:t>
      </w:r>
    </w:p>
    <w:p>
      <w:r>
        <w:rPr>
          <w:rFonts w:ascii="Consolas" w:hAnsi="Consolas" w:eastAsia="Consolas"/>
          <w:sz w:val="18"/>
        </w:rPr>
        <w:t xml:space="preserve">      $endifs = ([regex]::Matches($post, '^\s*#endif\s*$', 'Multiline')).Count</w:t>
      </w:r>
    </w:p>
    <w:p>
      <w:r>
        <w:rPr>
          <w:rFonts w:ascii="Consolas" w:hAnsi="Consolas" w:eastAsia="Consolas"/>
          <w:sz w:val="18"/>
        </w:rPr>
        <w:t xml:space="preserve">      Write-Log ("POSTCHECK {0}: #if={1} #endif={2}" -f $full, $ifs, $endifs)</w:t>
      </w:r>
    </w:p>
    <w:p>
      <w:r>
        <w:rPr>
          <w:rFonts w:ascii="Consolas" w:hAnsi="Consolas" w:eastAsia="Consolas"/>
          <w:sz w:val="18"/>
        </w:rPr>
        <w:t xml:space="preserve">    } catch {}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 return $true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Reconcile-NewFiles([hashtable]$info,[string]$patchName) {</w:t>
      </w:r>
    </w:p>
    <w:p>
      <w:r>
        <w:rPr>
          <w:rFonts w:ascii="Consolas" w:hAnsi="Consolas" w:eastAsia="Consolas"/>
          <w:sz w:val="18"/>
        </w:rPr>
        <w:t xml:space="preserve">  $anyWrites = $false</w:t>
      </w:r>
    </w:p>
    <w:p>
      <w:r>
        <w:rPr>
          <w:rFonts w:ascii="Consolas" w:hAnsi="Consolas" w:eastAsia="Consolas"/>
          <w:sz w:val="18"/>
        </w:rPr>
        <w:t xml:space="preserve">  $allNew = $true</w:t>
      </w:r>
    </w:p>
    <w:p>
      <w:r>
        <w:rPr>
          <w:rFonts w:ascii="Consolas" w:hAnsi="Consolas" w:eastAsia="Consolas"/>
          <w:sz w:val="18"/>
        </w:rPr>
        <w:t xml:space="preserve">  foreach ($k in $info.Keys) { if (-not $info[$k]['IsNew']) { $allNew = $false; break } }</w:t>
      </w:r>
    </w:p>
    <w:p>
      <w:r>
        <w:rPr>
          <w:rFonts w:ascii="Consolas" w:hAnsi="Consolas" w:eastAsia="Consolas"/>
          <w:sz w:val="18"/>
        </w:rPr>
        <w:t xml:space="preserve">  if (-not $allNew) { return $false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foreach ($k in $info.Keys) {</w:t>
      </w:r>
    </w:p>
    <w:p>
      <w:r>
        <w:rPr>
          <w:rFonts w:ascii="Consolas" w:hAnsi="Consolas" w:eastAsia="Consolas"/>
          <w:sz w:val="18"/>
        </w:rPr>
        <w:t xml:space="preserve">    $rel = ($k -replace '/', '\')</w:t>
      </w:r>
    </w:p>
    <w:p>
      <w:r>
        <w:rPr>
          <w:rFonts w:ascii="Consolas" w:hAnsi="Consolas" w:eastAsia="Consolas"/>
          <w:sz w:val="18"/>
        </w:rPr>
        <w:t xml:space="preserve">    $full = Join-Path $RepoRoot $rel</w:t>
      </w:r>
    </w:p>
    <w:p>
      <w:r>
        <w:rPr>
          <w:rFonts w:ascii="Consolas" w:hAnsi="Consolas" w:eastAsia="Consolas"/>
          <w:sz w:val="18"/>
        </w:rPr>
        <w:t xml:space="preserve">    $expected = [string]::Join("`r`n", $info[$k]['AddedLines']) + "`r`n"</w:t>
      </w:r>
    </w:p>
    <w:p>
      <w:r>
        <w:rPr>
          <w:rFonts w:ascii="Consolas" w:hAnsi="Consolas" w:eastAsia="Consolas"/>
          <w:sz w:val="18"/>
        </w:rPr>
        <w:t xml:space="preserve">    if (-not (Test-Path -LiteralPath $full)) {</w:t>
      </w:r>
    </w:p>
    <w:p>
      <w:r>
        <w:rPr>
          <w:rFonts w:ascii="Consolas" w:hAnsi="Consolas" w:eastAsia="Consolas"/>
          <w:sz w:val="18"/>
        </w:rPr>
        <w:t xml:space="preserve">      try {</w:t>
      </w:r>
    </w:p>
    <w:p>
      <w:r>
        <w:rPr>
          <w:rFonts w:ascii="Consolas" w:hAnsi="Consolas" w:eastAsia="Consolas"/>
          <w:sz w:val="18"/>
        </w:rPr>
        <w:t xml:space="preserve">        $dir = Split-Path -Parent $full</w:t>
      </w:r>
    </w:p>
    <w:p>
      <w:r>
        <w:rPr>
          <w:rFonts w:ascii="Consolas" w:hAnsi="Consolas" w:eastAsia="Consolas"/>
          <w:sz w:val="18"/>
        </w:rPr>
        <w:t xml:space="preserve">        if (-not (Test-Path -LiteralPath $dir)) { New-Item -ItemType Directory -Path $dir -Force *&gt; $null }</w:t>
      </w:r>
    </w:p>
    <w:p>
      <w:r>
        <w:rPr>
          <w:rFonts w:ascii="Consolas" w:hAnsi="Consolas" w:eastAsia="Consolas"/>
          <w:sz w:val="18"/>
        </w:rPr>
        <w:t xml:space="preserve">        Set-Content -LiteralPath $full -Value $expected -Encoding UTF8</w:t>
      </w:r>
    </w:p>
    <w:p>
      <w:r>
        <w:rPr>
          <w:rFonts w:ascii="Consolas" w:hAnsi="Consolas" w:eastAsia="Consolas"/>
          <w:sz w:val="18"/>
        </w:rPr>
        <w:t xml:space="preserve">        Write-Log ("RECONCILE wrote missing file {0}" -f $k)</w:t>
      </w:r>
    </w:p>
    <w:p>
      <w:r>
        <w:rPr>
          <w:rFonts w:ascii="Consolas" w:hAnsi="Consolas" w:eastAsia="Consolas"/>
          <w:sz w:val="18"/>
        </w:rPr>
        <w:t xml:space="preserve">        $anyWrites = $true</w:t>
      </w:r>
    </w:p>
    <w:p>
      <w:r>
        <w:rPr>
          <w:rFonts w:ascii="Consolas" w:hAnsi="Consolas" w:eastAsia="Consolas"/>
          <w:sz w:val="18"/>
        </w:rPr>
        <w:t xml:space="preserve">      } catch {</w:t>
      </w:r>
    </w:p>
    <w:p>
      <w:r>
        <w:rPr>
          <w:rFonts w:ascii="Consolas" w:hAnsi="Consolas" w:eastAsia="Consolas"/>
          <w:sz w:val="18"/>
        </w:rPr>
        <w:t xml:space="preserve">        Write-Log ("RECONCILE failed to write ${k}: " + $_.Exception.Message)</w:t>
      </w:r>
    </w:p>
    <w:p>
      <w:r>
        <w:rPr>
          <w:rFonts w:ascii="Consolas" w:hAnsi="Consolas" w:eastAsia="Consolas"/>
          <w:sz w:val="18"/>
        </w:rPr>
        <w:t xml:space="preserve">        return $false</w:t>
      </w:r>
    </w:p>
    <w:p>
      <w:r>
        <w:rPr>
          <w:rFonts w:ascii="Consolas" w:hAnsi="Consolas" w:eastAsia="Consolas"/>
          <w:sz w:val="18"/>
        </w:rPr>
        <w:t xml:space="preserve">      }</w:t>
      </w:r>
    </w:p>
    <w:p>
      <w:r>
        <w:rPr>
          <w:rFonts w:ascii="Consolas" w:hAnsi="Consolas" w:eastAsia="Consolas"/>
          <w:sz w:val="18"/>
        </w:rPr>
        <w:t xml:space="preserve">    } else {</w:t>
      </w:r>
    </w:p>
    <w:p>
      <w:r>
        <w:rPr>
          <w:rFonts w:ascii="Consolas" w:hAnsi="Consolas" w:eastAsia="Consolas"/>
          <w:sz w:val="18"/>
        </w:rPr>
        <w:t xml:space="preserve">      $actual = ''</w:t>
      </w:r>
    </w:p>
    <w:p>
      <w:r>
        <w:rPr>
          <w:rFonts w:ascii="Consolas" w:hAnsi="Consolas" w:eastAsia="Consolas"/>
          <w:sz w:val="18"/>
        </w:rPr>
        <w:t xml:space="preserve">      try { $actual = Get-Content -LiteralPath $full -Raw -Encoding UTF8 } catch {}</w:t>
      </w:r>
    </w:p>
    <w:p>
      <w:r>
        <w:rPr>
          <w:rFonts w:ascii="Consolas" w:hAnsi="Consolas" w:eastAsia="Consolas"/>
          <w:sz w:val="18"/>
        </w:rPr>
        <w:t xml:space="preserve">      if ($actual -ne $expected) {</w:t>
      </w:r>
    </w:p>
    <w:p>
      <w:r>
        <w:rPr>
          <w:rFonts w:ascii="Consolas" w:hAnsi="Consolas" w:eastAsia="Consolas"/>
          <w:sz w:val="18"/>
        </w:rPr>
        <w:t xml:space="preserve">        try {</w:t>
      </w:r>
    </w:p>
    <w:p>
      <w:r>
        <w:rPr>
          <w:rFonts w:ascii="Consolas" w:hAnsi="Consolas" w:eastAsia="Consolas"/>
          <w:sz w:val="18"/>
        </w:rPr>
        <w:t xml:space="preserve">          Set-Content -LiteralPath $full -Value $expected -Encoding UTF8</w:t>
      </w:r>
    </w:p>
    <w:p>
      <w:r>
        <w:rPr>
          <w:rFonts w:ascii="Consolas" w:hAnsi="Consolas" w:eastAsia="Consolas"/>
          <w:sz w:val="18"/>
        </w:rPr>
        <w:t xml:space="preserve">          Write-Log ("RECONCILE replaced existing {0} with expected content" -f $k)</w:t>
      </w:r>
    </w:p>
    <w:p>
      <w:r>
        <w:rPr>
          <w:rFonts w:ascii="Consolas" w:hAnsi="Consolas" w:eastAsia="Consolas"/>
          <w:sz w:val="18"/>
        </w:rPr>
        <w:t xml:space="preserve">          $anyWrites = $true</w:t>
      </w:r>
    </w:p>
    <w:p>
      <w:r>
        <w:rPr>
          <w:rFonts w:ascii="Consolas" w:hAnsi="Consolas" w:eastAsia="Consolas"/>
          <w:sz w:val="18"/>
        </w:rPr>
        <w:t xml:space="preserve">        } catch {</w:t>
      </w:r>
    </w:p>
    <w:p>
      <w:r>
        <w:rPr>
          <w:rFonts w:ascii="Consolas" w:hAnsi="Consolas" w:eastAsia="Consolas"/>
          <w:sz w:val="18"/>
        </w:rPr>
        <w:t xml:space="preserve">          Write-Log ("RECONCILE failed to replace ${k}: " + $_.Exception.Message)</w:t>
      </w:r>
    </w:p>
    <w:p>
      <w:r>
        <w:rPr>
          <w:rFonts w:ascii="Consolas" w:hAnsi="Consolas" w:eastAsia="Consolas"/>
          <w:sz w:val="18"/>
        </w:rPr>
        <w:t xml:space="preserve">          return $false</w:t>
      </w:r>
    </w:p>
    <w:p>
      <w:r>
        <w:rPr>
          <w:rFonts w:ascii="Consolas" w:hAnsi="Consolas" w:eastAsia="Consolas"/>
          <w:sz w:val="18"/>
        </w:rPr>
        <w:t xml:space="preserve">        }</w:t>
      </w:r>
    </w:p>
    <w:p>
      <w:r>
        <w:rPr>
          <w:rFonts w:ascii="Consolas" w:hAnsi="Consolas" w:eastAsia="Consolas"/>
          <w:sz w:val="18"/>
        </w:rPr>
        <w:t xml:space="preserve">      } else {</w:t>
      </w:r>
    </w:p>
    <w:p>
      <w:r>
        <w:rPr>
          <w:rFonts w:ascii="Consolas" w:hAnsi="Consolas" w:eastAsia="Consolas"/>
          <w:sz w:val="18"/>
        </w:rPr>
        <w:t xml:space="preserve">        Write-Log ("RECONCILE skip: {0} already matches expected content" -f $k)</w:t>
      </w:r>
    </w:p>
    <w:p>
      <w:r>
        <w:rPr>
          <w:rFonts w:ascii="Consolas" w:hAnsi="Consolas" w:eastAsia="Consolas"/>
          <w:sz w:val="18"/>
        </w:rPr>
        <w:t xml:space="preserve">      }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if ($anyWrites) {</w:t>
      </w:r>
    </w:p>
    <w:p>
      <w:r>
        <w:rPr>
          <w:rFonts w:ascii="Consolas" w:hAnsi="Consolas" w:eastAsia="Consolas"/>
          <w:sz w:val="18"/>
        </w:rPr>
        <w:t xml:space="preserve">    if (Invoke-Git @('add','-A')) { Write-Log ("RECONCILE stage-failed: {0}" -f $patchName); return $false }</w:t>
      </w:r>
    </w:p>
    <w:p>
      <w:r>
        <w:rPr>
          <w:rFonts w:ascii="Consolas" w:hAnsi="Consolas" w:eastAsia="Consolas"/>
          <w:sz w:val="18"/>
        </w:rPr>
        <w:t xml:space="preserve">    $msg = "inbox: reconcile " + $patchName</w:t>
      </w:r>
    </w:p>
    <w:p>
      <w:r>
        <w:rPr>
          <w:rFonts w:ascii="Consolas" w:hAnsi="Consolas" w:eastAsia="Consolas"/>
          <w:sz w:val="18"/>
        </w:rPr>
        <w:t xml:space="preserve">    if (Invoke-Git @('commit','-m',$msg)) { Write-Log ("RECONCILE commit-failed: {0}" -f $patchName); return $false }</w:t>
      </w:r>
    </w:p>
    <w:p>
      <w:r>
        <w:rPr>
          <w:rFonts w:ascii="Consolas" w:hAnsi="Consolas" w:eastAsia="Consolas"/>
          <w:sz w:val="18"/>
        </w:rPr>
        <w:t xml:space="preserve">    if (Invoke-Git @('-c','rebase.autoStash=true','pull','--rebase','origin','main')) { Write-Log ("RECONCILE pull-failed: {0}" -f $patchName); return $false }</w:t>
      </w:r>
    </w:p>
    <w:p>
      <w:r>
        <w:rPr>
          <w:rFonts w:ascii="Consolas" w:hAnsi="Consolas" w:eastAsia="Consolas"/>
          <w:sz w:val="18"/>
        </w:rPr>
        <w:t xml:space="preserve">    if (Invoke-Git @('push','-u','origin','HEAD:main')) { Write-Log ("RECONCILE push-failed: {0}" -f $patchName); return $false }</w:t>
      </w:r>
    </w:p>
    <w:p>
      <w:r>
        <w:rPr>
          <w:rFonts w:ascii="Consolas" w:hAnsi="Consolas" w:eastAsia="Consolas"/>
          <w:sz w:val="18"/>
        </w:rPr>
        <w:t xml:space="preserve">  } else {</w:t>
      </w:r>
    </w:p>
    <w:p>
      <w:r>
        <w:rPr>
          <w:rFonts w:ascii="Consolas" w:hAnsi="Consolas" w:eastAsia="Consolas"/>
          <w:sz w:val="18"/>
        </w:rPr>
        <w:t xml:space="preserve">    Write-Log ("RECONCILE result: all files already present and identical for {0}" -f $patchName)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if (-not (Verify-And-Fix-NewCs $info)) { Write-Log ("RECONCILE verify-failed: {0}" -f $patchName); return $false }</w:t>
      </w:r>
    </w:p>
    <w:p>
      <w:r>
        <w:rPr>
          <w:rFonts w:ascii="Consolas" w:hAnsi="Consolas" w:eastAsia="Consolas"/>
          <w:sz w:val="18"/>
        </w:rPr>
        <w:t xml:space="preserve">  return $true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Wait-ForUnityCompile([datetime]$sinceUtc) {</w:t>
      </w:r>
    </w:p>
    <w:p>
      <w:r>
        <w:rPr>
          <w:rFonts w:ascii="Consolas" w:hAnsi="Consolas" w:eastAsia="Consolas"/>
          <w:sz w:val="18"/>
        </w:rPr>
        <w:t xml:space="preserve">  $stamp = Join-Path $RepoRoot 'Assets\InboxPatches\CompileDone.stamp'</w:t>
      </w:r>
    </w:p>
    <w:p>
      <w:r>
        <w:rPr>
          <w:rFonts w:ascii="Consolas" w:hAnsi="Consolas" w:eastAsia="Consolas"/>
          <w:sz w:val="18"/>
        </w:rPr>
        <w:t xml:space="preserve">  Write-Log ("UNITY wait: request={0:o} (waiting until CompileDone.stamp &gt;= request)" -f $sinceUtc)</w:t>
      </w:r>
    </w:p>
    <w:p>
      <w:r>
        <w:rPr>
          <w:rFonts w:ascii="Consolas" w:hAnsi="Consolas" w:eastAsia="Consolas"/>
          <w:sz w:val="18"/>
        </w:rPr>
        <w:t xml:space="preserve">  while ($true) {</w:t>
      </w:r>
    </w:p>
    <w:p>
      <w:r>
        <w:rPr>
          <w:rFonts w:ascii="Consolas" w:hAnsi="Consolas" w:eastAsia="Consolas"/>
          <w:sz w:val="18"/>
        </w:rPr>
        <w:t xml:space="preserve">    try {</w:t>
      </w:r>
    </w:p>
    <w:p>
      <w:r>
        <w:rPr>
          <w:rFonts w:ascii="Consolas" w:hAnsi="Consolas" w:eastAsia="Consolas"/>
          <w:sz w:val="18"/>
        </w:rPr>
        <w:t xml:space="preserve">      if (Test-Path -LiteralPath $stamp) {</w:t>
      </w:r>
    </w:p>
    <w:p>
      <w:r>
        <w:rPr>
          <w:rFonts w:ascii="Consolas" w:hAnsi="Consolas" w:eastAsia="Consolas"/>
          <w:sz w:val="18"/>
        </w:rPr>
        <w:t xml:space="preserve">        $w = (Get-Item -LiteralPath $stamp).LastWriteTimeUtc</w:t>
      </w:r>
    </w:p>
    <w:p>
      <w:r>
        <w:rPr>
          <w:rFonts w:ascii="Consolas" w:hAnsi="Consolas" w:eastAsia="Consolas"/>
          <w:sz w:val="18"/>
        </w:rPr>
        <w:t xml:space="preserve">        if ($w -ge $sinceUtc) { Write-Log ("UNITY compiled: {0:o} (&gt;= request)" -f $w); break }</w:t>
      </w:r>
    </w:p>
    <w:p>
      <w:r>
        <w:rPr>
          <w:rFonts w:ascii="Consolas" w:hAnsi="Consolas" w:eastAsia="Consolas"/>
          <w:sz w:val="18"/>
        </w:rPr>
        <w:t xml:space="preserve">      }</w:t>
      </w:r>
    </w:p>
    <w:p>
      <w:r>
        <w:rPr>
          <w:rFonts w:ascii="Consolas" w:hAnsi="Consolas" w:eastAsia="Consolas"/>
          <w:sz w:val="18"/>
        </w:rPr>
        <w:t xml:space="preserve">    } catch {}</w:t>
      </w:r>
    </w:p>
    <w:p>
      <w:r>
        <w:rPr>
          <w:rFonts w:ascii="Consolas" w:hAnsi="Consolas" w:eastAsia="Consolas"/>
          <w:sz w:val="18"/>
        </w:rPr>
        <w:t xml:space="preserve">    Start-Sleep -Milliseconds 500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function Apply-Patch([string]$fullPath) {</w:t>
      </w:r>
    </w:p>
    <w:p>
      <w:r>
        <w:rPr>
          <w:rFonts w:ascii="Consolas" w:hAnsi="Consolas" w:eastAsia="Consolas"/>
          <w:sz w:val="18"/>
        </w:rPr>
        <w:t xml:space="preserve">  $name = Split-Path -Leaf $fullPath</w:t>
      </w:r>
    </w:p>
    <w:p>
      <w:r>
        <w:rPr>
          <w:rFonts w:ascii="Consolas" w:hAnsi="Consolas" w:eastAsia="Consolas"/>
          <w:sz w:val="18"/>
        </w:rPr>
        <w:t xml:space="preserve">  Write-Log ("APPLY start: {0}" -f $name)</w:t>
      </w:r>
    </w:p>
    <w:p>
      <w:r>
        <w:rPr>
          <w:rFonts w:ascii="Consolas" w:hAnsi="Consolas" w:eastAsia="Consolas"/>
          <w:sz w:val="18"/>
        </w:rPr>
        <w:t xml:space="preserve">  try {</w:t>
      </w:r>
    </w:p>
    <w:p>
      <w:r>
        <w:rPr>
          <w:rFonts w:ascii="Consolas" w:hAnsi="Consolas" w:eastAsia="Consolas"/>
          <w:sz w:val="18"/>
        </w:rPr>
        <w:t xml:space="preserve">    if (-not (Test-Path -LiteralPath $fullPath)) { Write-Log ("APPLY missing: {0}" -f $name); return }</w:t>
      </w:r>
    </w:p>
    <w:p>
      <w:r>
        <w:rPr>
          <w:rFonts w:ascii="Consolas" w:hAnsi="Consolas" w:eastAsia="Consolas"/>
          <w:sz w:val="18"/>
        </w:rPr>
        <w:t xml:space="preserve">    if (-not (Ensure-BranchMain)) { Write-Log "APPLY aborted: could not ensure 'main'"; return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$pi = Parse-PatchInfo $fullPath</w:t>
      </w:r>
    </w:p>
    <w:p>
      <w:r>
        <w:rPr>
          <w:rFonts w:ascii="Consolas" w:hAnsi="Consolas" w:eastAsia="Consolas"/>
          <w:sz w:val="18"/>
        </w:rPr>
        <w:t xml:space="preserve">    if (-not (Lint-Patch $pi)) { Write-Log ("APPLY lint-failed: {0}" -f $name); return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$check = Invoke-Git @('-c','core.safecrlf=false','apply','--check','--whitespace=nowarn',$fullPath)</w:t>
      </w:r>
    </w:p>
    <w:p>
      <w:r>
        <w:rPr>
          <w:rFonts w:ascii="Consolas" w:hAnsi="Consolas" w:eastAsia="Consolas"/>
          <w:sz w:val="18"/>
        </w:rPr>
        <w:t xml:space="preserve">    if ($check -ne 0) {</w:t>
      </w:r>
    </w:p>
    <w:p>
      <w:r>
        <w:rPr>
          <w:rFonts w:ascii="Consolas" w:hAnsi="Consolas" w:eastAsia="Consolas"/>
          <w:sz w:val="18"/>
        </w:rPr>
        <w:t xml:space="preserve">      if (Reconcile-NewFiles $pi $name) {</w:t>
      </w:r>
    </w:p>
    <w:p>
      <w:r>
        <w:rPr>
          <w:rFonts w:ascii="Consolas" w:hAnsi="Consolas" w:eastAsia="Consolas"/>
          <w:sz w:val="18"/>
        </w:rPr>
        <w:t xml:space="preserve">        $since = (Get-Date).ToUniversalTime()</w:t>
      </w:r>
    </w:p>
    <w:p>
      <w:r>
        <w:rPr>
          <w:rFonts w:ascii="Consolas" w:hAnsi="Consolas" w:eastAsia="Consolas"/>
          <w:sz w:val="18"/>
        </w:rPr>
        <w:t xml:space="preserve">        Wait-ForUnityCompile $since</w:t>
      </w:r>
    </w:p>
    <w:p>
      <w:r>
        <w:rPr>
          <w:rFonts w:ascii="Consolas" w:hAnsi="Consolas" w:eastAsia="Consolas"/>
          <w:sz w:val="18"/>
        </w:rPr>
        <w:t xml:space="preserve">        Write-Log ("APPLY success (reconciled, local-only possible): {0}" -f $name)</w:t>
      </w:r>
    </w:p>
    <w:p>
      <w:r>
        <w:rPr>
          <w:rFonts w:ascii="Consolas" w:hAnsi="Consolas" w:eastAsia="Consolas"/>
          <w:sz w:val="18"/>
        </w:rPr>
        <w:t xml:space="preserve">        return</w:t>
      </w:r>
    </w:p>
    <w:p>
      <w:r>
        <w:rPr>
          <w:rFonts w:ascii="Consolas" w:hAnsi="Consolas" w:eastAsia="Consolas"/>
          <w:sz w:val="18"/>
        </w:rPr>
        <w:t xml:space="preserve">      }</w:t>
      </w:r>
    </w:p>
    <w:p>
      <w:r>
        <w:rPr>
          <w:rFonts w:ascii="Consolas" w:hAnsi="Consolas" w:eastAsia="Consolas"/>
          <w:sz w:val="18"/>
        </w:rPr>
        <w:t xml:space="preserve">      $rev = Invoke-Git @('-c','core.safecrlf=false','apply','-R','--check','--whitespace=nowarn',$fullPath)</w:t>
      </w:r>
    </w:p>
    <w:p>
      <w:r>
        <w:rPr>
          <w:rFonts w:ascii="Consolas" w:hAnsi="Consolas" w:eastAsia="Consolas"/>
          <w:sz w:val="18"/>
        </w:rPr>
        <w:t xml:space="preserve">      if ($rev -eq 0) { Write-Log ("APPLY already-applied: {0}" -f $name); return }</w:t>
      </w:r>
    </w:p>
    <w:p>
      <w:r>
        <w:rPr>
          <w:rFonts w:ascii="Consolas" w:hAnsi="Consolas" w:eastAsia="Consolas"/>
          <w:sz w:val="18"/>
        </w:rPr>
        <w:t xml:space="preserve">      Write-Log ("APPLY check-failed: {0}" -f $name); return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if (Invoke-Git @('-c','core.safecrlf=false','apply','--whitespace=nowarn',$fullPath)) { Write-Log ("APPLY failed: {0}" -f $name); return }</w:t>
      </w:r>
    </w:p>
    <w:p>
      <w:r>
        <w:rPr>
          <w:rFonts w:ascii="Consolas" w:hAnsi="Consolas" w:eastAsia="Consolas"/>
          <w:sz w:val="18"/>
        </w:rPr>
        <w:t xml:space="preserve">    if (-not (Verify-And-Fix-NewCs $pi)) { Write-Log ("APPLY verify-failed: {0}" -f $name); return }</w:t>
      </w:r>
    </w:p>
    <w:p>
      <w:r>
        <w:rPr>
          <w:rFonts w:ascii="Consolas" w:hAnsi="Consolas" w:eastAsia="Consolas"/>
          <w:sz w:val="18"/>
        </w:rPr>
        <w:t xml:space="preserve">    if (Invoke-Git @('add','-A')) { Write-Log ("APPLY stage-failed: {0}" -f $name); return }</w:t>
      </w:r>
    </w:p>
    <w:p>
      <w:r>
        <w:rPr>
          <w:rFonts w:ascii="Consolas" w:hAnsi="Consolas" w:eastAsia="Consolas"/>
          <w:sz w:val="18"/>
        </w:rPr>
        <w:t xml:space="preserve">    $msg = "inbox: apply " + $name</w:t>
      </w:r>
    </w:p>
    <w:p>
      <w:r>
        <w:rPr>
          <w:rFonts w:ascii="Consolas" w:hAnsi="Consolas" w:eastAsia="Consolas"/>
          <w:sz w:val="18"/>
        </w:rPr>
        <w:t xml:space="preserve">    if (Invoke-Git @('commit','-m',$msg)) { Write-Log ("APPLY commit-failed: {0}" -f $name); return }</w:t>
      </w:r>
    </w:p>
    <w:p>
      <w:r>
        <w:rPr>
          <w:rFonts w:ascii="Consolas" w:hAnsi="Consolas" w:eastAsia="Consolas"/>
          <w:sz w:val="18"/>
        </w:rPr>
        <w:t xml:space="preserve">    if (Invoke-Git @('-c','rebase.autoStash=true','pull','--rebase','origin','main')) { Write-Log ("APPLY pull-warning: {0}" -f $name) }</w:t>
      </w:r>
    </w:p>
    <w:p>
      <w:r>
        <w:rPr>
          <w:rFonts w:ascii="Consolas" w:hAnsi="Consolas" w:eastAsia="Consolas"/>
          <w:sz w:val="18"/>
        </w:rPr>
        <w:t xml:space="preserve">    if (Invoke-Git @('push','-u','origin','HEAD:main')) { Write-Log ("APPLY push-warning: {0}" -f $name)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 xml:space="preserve">    $since = (Get-Date).ToUniversalTime()</w:t>
      </w:r>
    </w:p>
    <w:p>
      <w:r>
        <w:rPr>
          <w:rFonts w:ascii="Consolas" w:hAnsi="Consolas" w:eastAsia="Consolas"/>
          <w:sz w:val="18"/>
        </w:rPr>
        <w:t xml:space="preserve">    $touchedCs = $false; foreach($k in $pi.Keys){ if($pi[$k]['IsCs']){ $touchedCs = $true; break } }</w:t>
      </w:r>
    </w:p>
    <w:p>
      <w:r>
        <w:rPr>
          <w:rFonts w:ascii="Consolas" w:hAnsi="Consolas" w:eastAsia="Consolas"/>
          <w:sz w:val="18"/>
        </w:rPr>
        <w:t xml:space="preserve">    if ($touchedCs) { Wait-ForUnityCompile $since } else { Write-Log "UNITY skip: no .cs changes in this patch" }</w:t>
      </w:r>
    </w:p>
    <w:p>
      <w:r>
        <w:rPr>
          <w:rFonts w:ascii="Consolas" w:hAnsi="Consolas" w:eastAsia="Consolas"/>
          <w:sz w:val="18"/>
        </w:rPr>
        <w:t xml:space="preserve">    Write-Log ("APPLY success: {0}" -f $name)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 xml:space="preserve">  catch { Write-Log ("APPLY exception: " + $_.Exception.Message) 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$processed = @{}  # path -&gt; ticks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Write-Log ("WATCH polling: {0} (*.patch) debounce={1} settle={2} poll={3}" -f $Downloads,$DebounceMs,$SettleMs,$PollMs)</w:t>
      </w:r>
    </w:p>
    <w:p>
      <w:r>
        <w:rPr>
          <w:rFonts w:ascii="Consolas" w:hAnsi="Consolas" w:eastAsia="Consolas"/>
          <w:sz w:val="18"/>
        </w:rPr>
        <w:t>while ($true) {</w:t>
      </w:r>
    </w:p>
    <w:p>
      <w:r>
        <w:rPr>
          <w:rFonts w:ascii="Consolas" w:hAnsi="Consolas" w:eastAsia="Consolas"/>
          <w:sz w:val="18"/>
        </w:rPr>
        <w:t xml:space="preserve">  try {</w:t>
      </w:r>
    </w:p>
    <w:p>
      <w:r>
        <w:rPr>
          <w:rFonts w:ascii="Consolas" w:hAnsi="Consolas" w:eastAsia="Consolas"/>
          <w:sz w:val="18"/>
        </w:rPr>
        <w:t xml:space="preserve">    $files = Get-ChildItem -LiteralPath $Downloads -Filter '*.patch' -File -ErrorAction SilentlyContinue</w:t>
      </w:r>
    </w:p>
    <w:p>
      <w:r>
        <w:rPr>
          <w:rFonts w:ascii="Consolas" w:hAnsi="Consolas" w:eastAsia="Consolas"/>
          <w:sz w:val="18"/>
        </w:rPr>
        <w:t xml:space="preserve">    foreach ($f in $files) {</w:t>
      </w:r>
    </w:p>
    <w:p>
      <w:r>
        <w:rPr>
          <w:rFonts w:ascii="Consolas" w:hAnsi="Consolas" w:eastAsia="Consolas"/>
          <w:sz w:val="18"/>
        </w:rPr>
        <w:t xml:space="preserve">      $path  = $f.FullName</w:t>
      </w:r>
    </w:p>
    <w:p>
      <w:r>
        <w:rPr>
          <w:rFonts w:ascii="Consolas" w:hAnsi="Consolas" w:eastAsia="Consolas"/>
          <w:sz w:val="18"/>
        </w:rPr>
        <w:t xml:space="preserve">      $ticks = $f.LastWriteTimeUtc.Ticks</w:t>
      </w:r>
    </w:p>
    <w:p>
      <w:r>
        <w:rPr>
          <w:rFonts w:ascii="Consolas" w:hAnsi="Consolas" w:eastAsia="Consolas"/>
          <w:sz w:val="18"/>
        </w:rPr>
        <w:t xml:space="preserve">      if ($processed.ContainsKey($path) -and $processed[$path] -eq $ticks) { continue }</w:t>
      </w:r>
    </w:p>
    <w:p>
      <w:r>
        <w:rPr>
          <w:rFonts w:ascii="Consolas" w:hAnsi="Consolas" w:eastAsia="Consolas"/>
          <w:sz w:val="18"/>
        </w:rPr>
        <w:t xml:space="preserve">      $ageMs = [int]((New-TimeSpan -Start $f.LastWriteTimeUtc -End (Get-Date).ToUniversalTime()).TotalMilliseconds)</w:t>
      </w:r>
    </w:p>
    <w:p>
      <w:r>
        <w:rPr>
          <w:rFonts w:ascii="Consolas" w:hAnsi="Consolas" w:eastAsia="Consolas"/>
          <w:sz w:val="18"/>
        </w:rPr>
        <w:t xml:space="preserve">      if ($ageMs -lt $DebounceMs) { continue }</w:t>
      </w:r>
    </w:p>
    <w:p>
      <w:r>
        <w:rPr>
          <w:rFonts w:ascii="Consolas" w:hAnsi="Consolas" w:eastAsia="Consolas"/>
          <w:sz w:val="18"/>
        </w:rPr>
        <w:t xml:space="preserve">      try {</w:t>
      </w:r>
    </w:p>
    <w:p>
      <w:r>
        <w:rPr>
          <w:rFonts w:ascii="Consolas" w:hAnsi="Consolas" w:eastAsia="Consolas"/>
          <w:sz w:val="18"/>
        </w:rPr>
        <w:t xml:space="preserve">        $a = Get-Item -LiteralPath $path -ErrorAction SilentlyContinue</w:t>
      </w:r>
    </w:p>
    <w:p>
      <w:r>
        <w:rPr>
          <w:rFonts w:ascii="Consolas" w:hAnsi="Consolas" w:eastAsia="Consolas"/>
          <w:sz w:val="18"/>
        </w:rPr>
        <w:t xml:space="preserve">        Start-Sleep -Milliseconds $SettleMs</w:t>
      </w:r>
    </w:p>
    <w:p>
      <w:r>
        <w:rPr>
          <w:rFonts w:ascii="Consolas" w:hAnsi="Consolas" w:eastAsia="Consolas"/>
          <w:sz w:val="18"/>
        </w:rPr>
        <w:t xml:space="preserve">        $b = Get-Item -LiteralPath $path -ErrorAction SilentlyContinue</w:t>
      </w:r>
    </w:p>
    <w:p>
      <w:r>
        <w:rPr>
          <w:rFonts w:ascii="Consolas" w:hAnsi="Consolas" w:eastAsia="Consolas"/>
          <w:sz w:val="18"/>
        </w:rPr>
        <w:t xml:space="preserve">        if (-not $a -or -not $b -or ($a.Length -ne $b.Length -or $a.LastWriteTimeUtc -ne $b.LastWriteTimeUtc)) { continue }</w:t>
      </w:r>
    </w:p>
    <w:p>
      <w:r>
        <w:rPr>
          <w:rFonts w:ascii="Consolas" w:hAnsi="Consolas" w:eastAsia="Consolas"/>
          <w:sz w:val="18"/>
        </w:rPr>
        <w:t xml:space="preserve">      } catch { continue }</w:t>
      </w:r>
    </w:p>
    <w:p>
      <w:r>
        <w:rPr>
          <w:rFonts w:ascii="Consolas" w:hAnsi="Consolas" w:eastAsia="Consolas"/>
          <w:sz w:val="18"/>
        </w:rPr>
        <w:t xml:space="preserve">      Write-Log ("READY detected: '{0}' size={1} lastWriteUtc={2:o}" -f $path,$f.Length,$f.LastWriteTimeUtc)</w:t>
      </w:r>
    </w:p>
    <w:p>
      <w:r>
        <w:rPr>
          <w:rFonts w:ascii="Consolas" w:hAnsi="Consolas" w:eastAsia="Consolas"/>
          <w:sz w:val="18"/>
        </w:rPr>
        <w:t xml:space="preserve">      Apply-Patch $path</w:t>
      </w:r>
    </w:p>
    <w:p>
      <w:r>
        <w:rPr>
          <w:rFonts w:ascii="Consolas" w:hAnsi="Consolas" w:eastAsia="Consolas"/>
          <w:sz w:val="18"/>
        </w:rPr>
        <w:t xml:space="preserve">      $processed[$path] = $ticks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 } catch { Write-Log ("LOOP exception: " + $_.Exception.Message) }</w:t>
      </w:r>
    </w:p>
    <w:p>
      <w:r>
        <w:rPr>
          <w:rFonts w:ascii="Consolas" w:hAnsi="Consolas" w:eastAsia="Consolas"/>
          <w:sz w:val="18"/>
        </w:rPr>
        <w:t xml:space="preserve">  Start-Sleep -Milliseconds $PollMs</w:t>
      </w:r>
    </w:p>
    <w:p>
      <w:r>
        <w:rPr>
          <w:rFonts w:ascii="Consolas" w:hAnsi="Consolas" w:eastAsia="Consolas"/>
          <w:sz w:val="18"/>
        </w:rPr>
        <w:t>}</w:t>
      </w:r>
    </w:p>
    <w:p>
      <w:pPr>
        <w:pStyle w:val="Heading1"/>
      </w:pPr>
      <w:r>
        <w:t>Install/Restart + Smoke Test Block (copy/paste)</w:t>
      </w:r>
    </w:p>
    <w:p>
      <w:r>
        <w:rPr>
          <w:rFonts w:ascii="Consolas" w:hAnsi="Consolas" w:eastAsia="Consolas"/>
          <w:sz w:val="18"/>
        </w:rPr>
        <w:t># === Router v1.7.10 install + restart + smoke test (PS 5.1) ===</w:t>
      </w:r>
    </w:p>
    <w:p>
      <w:r>
        <w:rPr>
          <w:rFonts w:ascii="Consolas" w:hAnsi="Consolas" w:eastAsia="Consolas"/>
          <w:sz w:val="18"/>
        </w:rPr>
        <w:t>$RepoRoot   = 'C:\Users\ander\My project'</w:t>
      </w:r>
    </w:p>
    <w:p>
      <w:r>
        <w:rPr>
          <w:rFonts w:ascii="Consolas" w:hAnsi="Consolas" w:eastAsia="Consolas"/>
          <w:sz w:val="18"/>
        </w:rPr>
        <w:t>$RouterPath = 'C:\Users\ander\inbox-router.ps1'</w:t>
      </w:r>
    </w:p>
    <w:p>
      <w:r>
        <w:rPr>
          <w:rFonts w:ascii="Consolas" w:hAnsi="Consolas" w:eastAsia="Consolas"/>
          <w:sz w:val="18"/>
        </w:rPr>
        <w:t>$LogPath    = "$env:USERPROFILE\patch-router.log"</w:t>
      </w:r>
    </w:p>
    <w:p>
      <w:r>
        <w:rPr>
          <w:rFonts w:ascii="Consolas" w:hAnsi="Consolas" w:eastAsia="Consolas"/>
          <w:sz w:val="18"/>
        </w:rPr>
        <w:t>$psExe      = "$env:SystemRoot\System32\WindowsPowerShell\v1.0\powershell.exe"</w:t>
      </w:r>
    </w:p>
    <w:p>
      <w:r>
        <w:rPr>
          <w:rFonts w:ascii="Consolas" w:hAnsi="Consolas" w:eastAsia="Consolas"/>
          <w:sz w:val="18"/>
        </w:rPr>
        <w:t>$dl         = "$env:USERPROFILE\Downloads"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Stop router + clear log</w:t>
      </w:r>
    </w:p>
    <w:p>
      <w:r>
        <w:rPr>
          <w:rFonts w:ascii="Consolas" w:hAnsi="Consolas" w:eastAsia="Consolas"/>
          <w:sz w:val="18"/>
        </w:rPr>
        <w:t>Get-CimInstance Win32_Process |</w:t>
      </w:r>
    </w:p>
    <w:p>
      <w:r>
        <w:rPr>
          <w:rFonts w:ascii="Consolas" w:hAnsi="Consolas" w:eastAsia="Consolas"/>
          <w:sz w:val="18"/>
        </w:rPr>
        <w:t xml:space="preserve">  Where-Object { $_.CommandLine -match [regex]::Escape($RouterPath) } |</w:t>
      </w:r>
    </w:p>
    <w:p>
      <w:r>
        <w:rPr>
          <w:rFonts w:ascii="Consolas" w:hAnsi="Consolas" w:eastAsia="Consolas"/>
          <w:sz w:val="18"/>
        </w:rPr>
        <w:t xml:space="preserve">  ForEach-Object { try { Stop-Process -Id $_.ProcessId -Force } catch {} }</w:t>
      </w:r>
    </w:p>
    <w:p>
      <w:r>
        <w:rPr>
          <w:rFonts w:ascii="Consolas" w:hAnsi="Consolas" w:eastAsia="Consolas"/>
          <w:sz w:val="18"/>
        </w:rPr>
        <w:t>Remove-Item -LiteralPath $LogPath -ErrorAction SilentlyContinue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Write router (paste script from this doc)</w:t>
      </w:r>
    </w:p>
    <w:p>
      <w:r>
        <w:rPr>
          <w:rFonts w:ascii="Consolas" w:hAnsi="Consolas" w:eastAsia="Consolas"/>
          <w:sz w:val="18"/>
        </w:rPr>
        <w:t>$body = @'</w:t>
      </w:r>
    </w:p>
    <w:p>
      <w:r>
        <w:rPr>
          <w:rFonts w:ascii="Consolas" w:hAnsi="Consolas" w:eastAsia="Consolas"/>
          <w:sz w:val="18"/>
        </w:rPr>
        <w:t>REPLACE_WITH_SCRIPT_FROM_DOC</w:t>
      </w:r>
    </w:p>
    <w:p>
      <w:r>
        <w:rPr>
          <w:rFonts w:ascii="Consolas" w:hAnsi="Consolas" w:eastAsia="Consolas"/>
          <w:sz w:val="18"/>
        </w:rPr>
        <w:t>'@</w:t>
      </w:r>
    </w:p>
    <w:p>
      <w:r>
        <w:rPr>
          <w:rFonts w:ascii="Consolas" w:hAnsi="Consolas" w:eastAsia="Consolas"/>
          <w:sz w:val="18"/>
        </w:rPr>
        <w:t>Set-Content -LiteralPath $RouterPath -Value $body -Encoding UTF8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Start router new window + tail</w:t>
      </w:r>
    </w:p>
    <w:p>
      <w:r>
        <w:rPr>
          <w:rFonts w:ascii="Consolas" w:hAnsi="Consolas" w:eastAsia="Consolas"/>
          <w:sz w:val="18"/>
        </w:rPr>
        <w:t>Start-Process -FilePath $psExe -ArgumentList @('-NoProfile','-ExecutionPolicy','Bypass','-NoExit','-File', $RouterPath) -WindowStyle Normal</w:t>
      </w:r>
    </w:p>
    <w:p>
      <w:r>
        <w:rPr>
          <w:rFonts w:ascii="Consolas" w:hAnsi="Consolas" w:eastAsia="Consolas"/>
          <w:sz w:val="18"/>
        </w:rPr>
        <w:t>for ($i=0; $i -lt 40 -and -not (Test-Path -LiteralPath $LogPath); $i++) { Start-Sleep -Milliseconds 250 }</w:t>
      </w:r>
    </w:p>
    <w:p>
      <w:r>
        <w:rPr>
          <w:rFonts w:ascii="Consolas" w:hAnsi="Consolas" w:eastAsia="Consolas"/>
          <w:sz w:val="18"/>
        </w:rPr>
        <w:t>if (Test-Path -LiteralPath $LogPath) { Get-Content -LiteralPath $LogPath -Tail 20 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Helper to make unified-diff new-file patches</w:t>
      </w:r>
    </w:p>
    <w:p>
      <w:r>
        <w:rPr>
          <w:rFonts w:ascii="Consolas" w:hAnsi="Consolas" w:eastAsia="Consolas"/>
          <w:sz w:val="18"/>
        </w:rPr>
        <w:t>function New-AddFilePatch([int]$Num,[string]$RelPath,[string[]]$ContentLines) {</w:t>
      </w:r>
    </w:p>
    <w:p>
      <w:r>
        <w:rPr>
          <w:rFonts w:ascii="Consolas" w:hAnsi="Consolas" w:eastAsia="Consolas"/>
          <w:sz w:val="18"/>
        </w:rPr>
        <w:t xml:space="preserve">  $nn = '{0:D4}' -f $Num</w:t>
      </w:r>
    </w:p>
    <w:p>
      <w:r>
        <w:rPr>
          <w:rFonts w:ascii="Consolas" w:hAnsi="Consolas" w:eastAsia="Consolas"/>
          <w:sz w:val="18"/>
        </w:rPr>
        <w:t xml:space="preserve">  $patchName = "patch_${nn}.patch"</w:t>
      </w:r>
    </w:p>
    <w:p>
      <w:r>
        <w:rPr>
          <w:rFonts w:ascii="Consolas" w:hAnsi="Consolas" w:eastAsia="Consolas"/>
          <w:sz w:val="18"/>
        </w:rPr>
        <w:t xml:space="preserve">  $target = Join-Path $dl $patchName</w:t>
      </w:r>
    </w:p>
    <w:p>
      <w:r>
        <w:rPr>
          <w:rFonts w:ascii="Consolas" w:hAnsi="Consolas" w:eastAsia="Consolas"/>
          <w:sz w:val="18"/>
        </w:rPr>
        <w:t xml:space="preserve">  $lineCount = $ContentLines.Length</w:t>
      </w:r>
    </w:p>
    <w:p>
      <w:r>
        <w:rPr>
          <w:rFonts w:ascii="Consolas" w:hAnsi="Consolas" w:eastAsia="Consolas"/>
          <w:sz w:val="18"/>
        </w:rPr>
        <w:t xml:space="preserve">  $hunkHeader = "@@ -0,0 +$lineCount @@"</w:t>
      </w:r>
    </w:p>
    <w:p>
      <w:r>
        <w:rPr>
          <w:rFonts w:ascii="Consolas" w:hAnsi="Consolas" w:eastAsia="Consolas"/>
          <w:sz w:val="18"/>
        </w:rPr>
        <w:t xml:space="preserve">  $plusLines = $ContentLines | ForEach-Object { '+' + $_ }</w:t>
      </w:r>
    </w:p>
    <w:p>
      <w:r>
        <w:rPr>
          <w:rFonts w:ascii="Consolas" w:hAnsi="Consolas" w:eastAsia="Consolas"/>
          <w:sz w:val="18"/>
        </w:rPr>
        <w:t xml:space="preserve">  $body = @("diff --git a/$RelPath b/$RelPath","new file mode 100644","--- /dev/null","+++ b/$RelPath",$hunkHeader) + $plusLines</w:t>
      </w:r>
    </w:p>
    <w:p>
      <w:r>
        <w:rPr>
          <w:rFonts w:ascii="Consolas" w:hAnsi="Consolas" w:eastAsia="Consolas"/>
          <w:sz w:val="18"/>
        </w:rPr>
        <w:t xml:space="preserve">  Set-Content -LiteralPath $target -Value ($body -join "`r`n") -Encoding ascii</w:t>
      </w:r>
    </w:p>
    <w:p>
      <w:r>
        <w:rPr>
          <w:rFonts w:ascii="Consolas" w:hAnsi="Consolas" w:eastAsia="Consolas"/>
          <w:sz w:val="18"/>
        </w:rPr>
        <w:t xml:space="preserve">  Write-Host "Created $target"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# Three patches (use fresh, unused numbers)</w:t>
      </w:r>
    </w:p>
    <w:p>
      <w:r>
        <w:rPr>
          <w:rFonts w:ascii="Consolas" w:hAnsi="Consolas" w:eastAsia="Consolas"/>
          <w:sz w:val="18"/>
        </w:rPr>
        <w:t>New-AddFilePatch -Num 2701 -RelPath 'Assets/Editor/InboxCompileSignal_2701.cs' -ContentLines @(</w:t>
      </w:r>
    </w:p>
    <w:p>
      <w:r>
        <w:rPr>
          <w:rFonts w:ascii="Consolas" w:hAnsi="Consolas" w:eastAsia="Consolas"/>
          <w:sz w:val="18"/>
        </w:rPr>
        <w:t xml:space="preserve">  '#if UNITY_EDITOR',</w:t>
      </w:r>
    </w:p>
    <w:p>
      <w:r>
        <w:rPr>
          <w:rFonts w:ascii="Consolas" w:hAnsi="Consolas" w:eastAsia="Consolas"/>
          <w:sz w:val="18"/>
        </w:rPr>
        <w:t xml:space="preserve">  'using UnityEditor; using UnityEngine;',</w:t>
      </w:r>
    </w:p>
    <w:p>
      <w:r>
        <w:rPr>
          <w:rFonts w:ascii="Consolas" w:hAnsi="Consolas" w:eastAsia="Consolas"/>
          <w:sz w:val="18"/>
        </w:rPr>
        <w:t xml:space="preserve">  '[InitializeOnLoad] public static class InboxCompileSignal_2701 {',</w:t>
      </w:r>
    </w:p>
    <w:p>
      <w:r>
        <w:rPr>
          <w:rFonts w:ascii="Consolas" w:hAnsi="Consolas" w:eastAsia="Consolas"/>
          <w:sz w:val="18"/>
        </w:rPr>
        <w:t xml:space="preserve">  '  static InboxCompileSignal_2701(){',</w:t>
      </w:r>
    </w:p>
    <w:p>
      <w:r>
        <w:rPr>
          <w:rFonts w:ascii="Consolas" w:hAnsi="Consolas" w:eastAsia="Consolas"/>
          <w:sz w:val="18"/>
        </w:rPr>
        <w:t xml:space="preserve">  '    try{ var stamp = System.IO.Path.Combine(Application.dataPath,"InboxPatches","CompileDone.stamp");',</w:t>
      </w:r>
    </w:p>
    <w:p>
      <w:r>
        <w:rPr>
          <w:rFonts w:ascii="Consolas" w:hAnsi="Consolas" w:eastAsia="Consolas"/>
          <w:sz w:val="18"/>
        </w:rPr>
        <w:t xml:space="preserve">  '         System.IO.Directory.CreateDirectory(System.IO.Path.GetDirectoryName(stamp));',</w:t>
      </w:r>
    </w:p>
    <w:p>
      <w:r>
        <w:rPr>
          <w:rFonts w:ascii="Consolas" w:hAnsi="Consolas" w:eastAsia="Consolas"/>
          <w:sz w:val="18"/>
        </w:rPr>
        <w:t xml:space="preserve">  '         System.IO.File.WriteAllText(stamp, System.DateTime.UtcNow.ToString("o"));',</w:t>
      </w:r>
    </w:p>
    <w:p>
      <w:r>
        <w:rPr>
          <w:rFonts w:ascii="Consolas" w:hAnsi="Consolas" w:eastAsia="Consolas"/>
          <w:sz w:val="18"/>
        </w:rPr>
        <w:t xml:space="preserve">  '         Debug.Log("[Inbox] 2701 wrote CompileDone.stamp"); }',</w:t>
      </w:r>
    </w:p>
    <w:p>
      <w:r>
        <w:rPr>
          <w:rFonts w:ascii="Consolas" w:hAnsi="Consolas" w:eastAsia="Consolas"/>
          <w:sz w:val="18"/>
        </w:rPr>
        <w:t xml:space="preserve">  '    catch(System.Exception ex){ Debug.LogWarning("[Inbox] 2701 failed: "+ex.Message);} } }',</w:t>
      </w:r>
    </w:p>
    <w:p>
      <w:r>
        <w:rPr>
          <w:rFonts w:ascii="Consolas" w:hAnsi="Consolas" w:eastAsia="Consolas"/>
          <w:sz w:val="18"/>
        </w:rPr>
        <w:t xml:space="preserve">  '#endif'</w:t>
      </w:r>
    </w:p>
    <w:p>
      <w:r>
        <w:rPr>
          <w:rFonts w:ascii="Consolas" w:hAnsi="Consolas" w:eastAsia="Consolas"/>
          <w:sz w:val="18"/>
        </w:rPr>
        <w:t>)</w:t>
      </w:r>
    </w:p>
    <w:p>
      <w:r>
        <w:rPr>
          <w:rFonts w:ascii="Consolas" w:hAnsi="Consolas" w:eastAsia="Consolas"/>
          <w:sz w:val="18"/>
        </w:rPr>
        <w:t>New-AddFilePatch -Num 2702 -RelPath 'Assets/Editor/InboxAutoRefresh_2702.cs' -ContentLines @(</w:t>
      </w:r>
    </w:p>
    <w:p>
      <w:r>
        <w:rPr>
          <w:rFonts w:ascii="Consolas" w:hAnsi="Consolas" w:eastAsia="Consolas"/>
          <w:sz w:val="18"/>
        </w:rPr>
        <w:t xml:space="preserve">  '#if UNITY_EDITOR',</w:t>
      </w:r>
    </w:p>
    <w:p>
      <w:r>
        <w:rPr>
          <w:rFonts w:ascii="Consolas" w:hAnsi="Consolas" w:eastAsia="Consolas"/>
          <w:sz w:val="18"/>
        </w:rPr>
        <w:t xml:space="preserve">  'using UnityEditor; using UnityEngine;',</w:t>
      </w:r>
    </w:p>
    <w:p>
      <w:r>
        <w:rPr>
          <w:rFonts w:ascii="Consolas" w:hAnsi="Consolas" w:eastAsia="Consolas"/>
          <w:sz w:val="18"/>
        </w:rPr>
        <w:t xml:space="preserve">  '[InitializeOnLoad] public static class InboxAutoRefresh_2702 {',</w:t>
      </w:r>
    </w:p>
    <w:p>
      <w:r>
        <w:rPr>
          <w:rFonts w:ascii="Consolas" w:hAnsi="Consolas" w:eastAsia="Consolas"/>
          <w:sz w:val="18"/>
        </w:rPr>
        <w:t xml:space="preserve">  '  static InboxAutoRefresh_2702(){ EditorApplication.update += DoOnce; }',</w:t>
      </w:r>
    </w:p>
    <w:p>
      <w:r>
        <w:rPr>
          <w:rFonts w:ascii="Consolas" w:hAnsi="Consolas" w:eastAsia="Consolas"/>
          <w:sz w:val="18"/>
        </w:rPr>
        <w:t xml:space="preserve">  '  static void DoOnce(){ EditorApplication.update -= DoOnce;',</w:t>
      </w:r>
    </w:p>
    <w:p>
      <w:r>
        <w:rPr>
          <w:rFonts w:ascii="Consolas" w:hAnsi="Consolas" w:eastAsia="Consolas"/>
          <w:sz w:val="18"/>
        </w:rPr>
        <w:t xml:space="preserve">  '    AssetDatabase.Refresh(ImportAssetOptions.Default); Debug.Log("[Inbox] Auto-refresh 2702 complete."); } }',</w:t>
      </w:r>
    </w:p>
    <w:p>
      <w:r>
        <w:rPr>
          <w:rFonts w:ascii="Consolas" w:hAnsi="Consolas" w:eastAsia="Consolas"/>
          <w:sz w:val="18"/>
        </w:rPr>
        <w:t xml:space="preserve">  '#endif'</w:t>
      </w:r>
    </w:p>
    <w:p>
      <w:r>
        <w:rPr>
          <w:rFonts w:ascii="Consolas" w:hAnsi="Consolas" w:eastAsia="Consolas"/>
          <w:sz w:val="18"/>
        </w:rPr>
        <w:t>)</w:t>
      </w:r>
    </w:p>
    <w:p>
      <w:r>
        <w:rPr>
          <w:rFonts w:ascii="Consolas" w:hAnsi="Consolas" w:eastAsia="Consolas"/>
          <w:sz w:val="18"/>
        </w:rPr>
        <w:t>New-AddFilePatch -Num 2703 -RelPath 'Assets/InboxPatches/PATCH2703_MARKER.txt' -ContentLines @(</w:t>
      </w:r>
    </w:p>
    <w:p>
      <w:r>
        <w:rPr>
          <w:rFonts w:ascii="Consolas" w:hAnsi="Consolas" w:eastAsia="Consolas"/>
          <w:sz w:val="18"/>
        </w:rPr>
        <w:t xml:space="preserve">  'Patch 2703 marker.',</w:t>
      </w:r>
    </w:p>
    <w:p>
      <w:r>
        <w:rPr>
          <w:rFonts w:ascii="Consolas" w:hAnsi="Consolas" w:eastAsia="Consolas"/>
          <w:sz w:val="18"/>
        </w:rPr>
        <w:t xml:space="preserve">  'Smoke test bundle for router v1.7.10.'</w:t>
      </w:r>
    </w:p>
    <w:p>
      <w:r>
        <w:rPr>
          <w:rFonts w:ascii="Consolas" w:hAnsi="Consolas" w:eastAsia="Consolas"/>
          <w:sz w:val="18"/>
        </w:rPr>
        <w:t>)</w:t>
      </w:r>
    </w:p>
    <w:p>
      <w:r>
        <w:rPr>
          <w:rFonts w:ascii="Consolas" w:hAnsi="Consolas" w:eastAsia="Consolas"/>
          <w:sz w:val="18"/>
        </w:rPr>
        <w:t xml:space="preserve"> </w:t>
      </w:r>
    </w:p>
    <w:p>
      <w:r>
        <w:rPr>
          <w:rFonts w:ascii="Consolas" w:hAnsi="Consolas" w:eastAsia="Consolas"/>
          <w:sz w:val="18"/>
        </w:rPr>
        <w:t>Write-Host "`nSmoke tests 2701–2703 created. Watch for UNITY wait/compiled then APPLY success." -ForegroundColor Cyan</w:t>
      </w:r>
    </w:p>
    <w:p>
      <w:r>
        <w:rPr>
          <w:rFonts w:ascii="Consolas" w:hAnsi="Consolas" w:eastAsia="Consolas"/>
          <w:sz w:val="18"/>
        </w:rPr>
        <w:t>if (Test-Path -LiteralPath $LogPath) { Get-Content -LiteralPath $LogPath -Wait -Tail 80 }</w:t>
      </w:r>
    </w:p>
    <w:p>
      <w:pPr>
        <w:pStyle w:val="Heading1"/>
      </w:pPr>
      <w:r>
        <w:t>Optional: Color Tail Viewer (copy/paste to colorize live log)</w:t>
      </w:r>
    </w:p>
    <w:p>
      <w:r>
        <w:rPr>
          <w:rFonts w:ascii="Consolas" w:hAnsi="Consolas" w:eastAsia="Consolas"/>
          <w:sz w:val="18"/>
        </w:rPr>
        <w:t>function Tail-ColorLog {</w:t>
      </w:r>
    </w:p>
    <w:p>
      <w:r>
        <w:rPr>
          <w:rFonts w:ascii="Consolas" w:hAnsi="Consolas" w:eastAsia="Consolas"/>
          <w:sz w:val="18"/>
        </w:rPr>
        <w:t xml:space="preserve">  param([string]$Path = "$env:USERPROFILE\patch-router.log")</w:t>
      </w:r>
    </w:p>
    <w:p>
      <w:r>
        <w:rPr>
          <w:rFonts w:ascii="Consolas" w:hAnsi="Consolas" w:eastAsia="Consolas"/>
          <w:sz w:val="18"/>
        </w:rPr>
        <w:t xml:space="preserve">  if(-not (Test-Path $Path)){ Write-Host "No log at $Path" -ForegroundColor Yellow; return }</w:t>
      </w:r>
    </w:p>
    <w:p>
      <w:r>
        <w:rPr>
          <w:rFonts w:ascii="Consolas" w:hAnsi="Consolas" w:eastAsia="Consolas"/>
          <w:sz w:val="18"/>
        </w:rPr>
        <w:t xml:space="preserve">  Get-Content -Path $Path -Wait -Tail 1 | ForEach-Object {</w:t>
      </w:r>
    </w:p>
    <w:p>
      <w:r>
        <w:rPr>
          <w:rFonts w:ascii="Consolas" w:hAnsi="Consolas" w:eastAsia="Consolas"/>
          <w:sz w:val="18"/>
        </w:rPr>
        <w:t xml:space="preserve">    $line = $_</w:t>
      </w:r>
    </w:p>
    <w:p>
      <w:r>
        <w:rPr>
          <w:rFonts w:ascii="Consolas" w:hAnsi="Consolas" w:eastAsia="Consolas"/>
          <w:sz w:val="18"/>
        </w:rPr>
        <w:t xml:space="preserve">    if($line -match '\bERROR|\bexception|\bfailed|\bfail|check-failed'){ $c='Red' }</w:t>
      </w:r>
    </w:p>
    <w:p>
      <w:r>
        <w:rPr>
          <w:rFonts w:ascii="Consolas" w:hAnsi="Consolas" w:eastAsia="Consolas"/>
          <w:sz w:val="18"/>
        </w:rPr>
        <w:t xml:space="preserve">    elseif($line -match '\bWARN|pull-warning|push-warning|VERIFY|RECONCILE|UNITY wait'){ $c='Yellow' }</w:t>
      </w:r>
    </w:p>
    <w:p>
      <w:r>
        <w:rPr>
          <w:rFonts w:ascii="Consolas" w:hAnsi="Consolas" w:eastAsia="Consolas"/>
          <w:sz w:val="18"/>
        </w:rPr>
        <w:t xml:space="preserve">    elseif($line -match '\bAPPLY success|\bUNITY compiled|\bLINT ok|READY detected'){ $c='Green' }</w:t>
      </w:r>
    </w:p>
    <w:p>
      <w:r>
        <w:rPr>
          <w:rFonts w:ascii="Consolas" w:hAnsi="Consolas" w:eastAsia="Consolas"/>
          <w:sz w:val="18"/>
        </w:rPr>
        <w:t xml:space="preserve">    else { $c='Gray' }</w:t>
      </w:r>
    </w:p>
    <w:p>
      <w:r>
        <w:rPr>
          <w:rFonts w:ascii="Consolas" w:hAnsi="Consolas" w:eastAsia="Consolas"/>
          <w:sz w:val="18"/>
        </w:rPr>
        <w:t xml:space="preserve">    Write-Host $line -ForegroundColor $c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># Tail-ColorLog</w:t>
      </w:r>
    </w:p>
    <w:p>
      <w:pPr>
        <w:pStyle w:val="Heading1"/>
      </w:pPr>
      <w:r>
        <w:t>Unity Editor Reference Snippets (Workflow B)</w:t>
      </w:r>
    </w:p>
    <w:p>
      <w:pPr>
        <w:pStyle w:val="Heading2"/>
      </w:pPr>
      <w:r>
        <w:t>Editor compile signal sample</w:t>
      </w:r>
    </w:p>
    <w:p>
      <w:r>
        <w:rPr>
          <w:rFonts w:ascii="Consolas" w:hAnsi="Consolas" w:eastAsia="Consolas"/>
          <w:sz w:val="18"/>
        </w:rPr>
        <w:t>#if UNITY_EDITOR</w:t>
      </w:r>
    </w:p>
    <w:p>
      <w:r>
        <w:rPr>
          <w:rFonts w:ascii="Consolas" w:hAnsi="Consolas" w:eastAsia="Consolas"/>
          <w:sz w:val="18"/>
        </w:rPr>
        <w:t>using UnityEditor;</w:t>
      </w:r>
    </w:p>
    <w:p>
      <w:r>
        <w:rPr>
          <w:rFonts w:ascii="Consolas" w:hAnsi="Consolas" w:eastAsia="Consolas"/>
          <w:sz w:val="18"/>
        </w:rPr>
        <w:t>using UnityEngine;</w:t>
      </w:r>
    </w:p>
    <w:p>
      <w:r>
        <w:rPr>
          <w:rFonts w:ascii="Consolas" w:hAnsi="Consolas" w:eastAsia="Consolas"/>
          <w:sz w:val="18"/>
        </w:rPr>
        <w:t>[InitializeOnLoad]</w:t>
      </w:r>
    </w:p>
    <w:p>
      <w:r>
        <w:rPr>
          <w:rFonts w:ascii="Consolas" w:hAnsi="Consolas" w:eastAsia="Consolas"/>
          <w:sz w:val="18"/>
        </w:rPr>
        <w:t>public static class InboxCompileSignal_Sample {</w:t>
      </w:r>
    </w:p>
    <w:p>
      <w:r>
        <w:rPr>
          <w:rFonts w:ascii="Consolas" w:hAnsi="Consolas" w:eastAsia="Consolas"/>
          <w:sz w:val="18"/>
        </w:rPr>
        <w:t xml:space="preserve">  static InboxCompileSignal_Sample() {</w:t>
      </w:r>
    </w:p>
    <w:p>
      <w:r>
        <w:rPr>
          <w:rFonts w:ascii="Consolas" w:hAnsi="Consolas" w:eastAsia="Consolas"/>
          <w:sz w:val="18"/>
        </w:rPr>
        <w:t xml:space="preserve">    try {</w:t>
      </w:r>
    </w:p>
    <w:p>
      <w:r>
        <w:rPr>
          <w:rFonts w:ascii="Consolas" w:hAnsi="Consolas" w:eastAsia="Consolas"/>
          <w:sz w:val="18"/>
        </w:rPr>
        <w:t xml:space="preserve">      var stamp = System.IO.Path.Combine(Application.dataPath, "InboxPatches", "CompileDone.stamp");</w:t>
      </w:r>
    </w:p>
    <w:p>
      <w:r>
        <w:rPr>
          <w:rFonts w:ascii="Consolas" w:hAnsi="Consolas" w:eastAsia="Consolas"/>
          <w:sz w:val="18"/>
        </w:rPr>
        <w:t xml:space="preserve">      System.IO.Directory.CreateDirectory(System.IO.Path.GetDirectoryName(stamp));</w:t>
      </w:r>
    </w:p>
    <w:p>
      <w:r>
        <w:rPr>
          <w:rFonts w:ascii="Consolas" w:hAnsi="Consolas" w:eastAsia="Consolas"/>
          <w:sz w:val="18"/>
        </w:rPr>
        <w:t xml:space="preserve">      System.IO.File.WriteAllText(stamp, System.DateTime.UtcNow.ToString("o"));</w:t>
      </w:r>
    </w:p>
    <w:p>
      <w:r>
        <w:rPr>
          <w:rFonts w:ascii="Consolas" w:hAnsi="Consolas" w:eastAsia="Consolas"/>
          <w:sz w:val="18"/>
        </w:rPr>
        <w:t xml:space="preserve">      Debug.Log("[Inbox] Wrote CompileDone.stamp");</w:t>
      </w:r>
    </w:p>
    <w:p>
      <w:r>
        <w:rPr>
          <w:rFonts w:ascii="Consolas" w:hAnsi="Consolas" w:eastAsia="Consolas"/>
          <w:sz w:val="18"/>
        </w:rPr>
        <w:t xml:space="preserve">    } catch (System.Exception ex) {</w:t>
      </w:r>
    </w:p>
    <w:p>
      <w:r>
        <w:rPr>
          <w:rFonts w:ascii="Consolas" w:hAnsi="Consolas" w:eastAsia="Consolas"/>
          <w:sz w:val="18"/>
        </w:rPr>
        <w:t xml:space="preserve">      Debug.LogWarning("[Inbox] Failed to write CompileDone.stamp: " + ex.Message);</w:t>
      </w:r>
    </w:p>
    <w:p>
      <w:r>
        <w:rPr>
          <w:rFonts w:ascii="Consolas" w:hAnsi="Consolas" w:eastAsia="Consolas"/>
          <w:sz w:val="18"/>
        </w:rPr>
        <w:t xml:space="preserve">    }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>#endif</w:t>
      </w:r>
    </w:p>
    <w:p>
      <w:pPr>
        <w:pStyle w:val="Heading2"/>
      </w:pPr>
      <w:r>
        <w:t>Editor auto‑refresh helper</w:t>
      </w:r>
    </w:p>
    <w:p>
      <w:r>
        <w:rPr>
          <w:rFonts w:ascii="Consolas" w:hAnsi="Consolas" w:eastAsia="Consolas"/>
          <w:sz w:val="18"/>
        </w:rPr>
        <w:t>#if UNITY_EDITOR</w:t>
      </w:r>
    </w:p>
    <w:p>
      <w:r>
        <w:rPr>
          <w:rFonts w:ascii="Consolas" w:hAnsi="Consolas" w:eastAsia="Consolas"/>
          <w:sz w:val="18"/>
        </w:rPr>
        <w:t>using UnityEditor;</w:t>
      </w:r>
    </w:p>
    <w:p>
      <w:r>
        <w:rPr>
          <w:rFonts w:ascii="Consolas" w:hAnsi="Consolas" w:eastAsia="Consolas"/>
          <w:sz w:val="18"/>
        </w:rPr>
        <w:t>using UnityEngine;</w:t>
      </w:r>
    </w:p>
    <w:p>
      <w:r>
        <w:rPr>
          <w:rFonts w:ascii="Consolas" w:hAnsi="Consolas" w:eastAsia="Consolas"/>
          <w:sz w:val="18"/>
        </w:rPr>
        <w:t>[InitializeOnLoad]</w:t>
      </w:r>
    </w:p>
    <w:p>
      <w:r>
        <w:rPr>
          <w:rFonts w:ascii="Consolas" w:hAnsi="Consolas" w:eastAsia="Consolas"/>
          <w:sz w:val="18"/>
        </w:rPr>
        <w:t>public static class InboxAutoRefresh_Sample {</w:t>
      </w:r>
    </w:p>
    <w:p>
      <w:r>
        <w:rPr>
          <w:rFonts w:ascii="Consolas" w:hAnsi="Consolas" w:eastAsia="Consolas"/>
          <w:sz w:val="18"/>
        </w:rPr>
        <w:t xml:space="preserve">  static InboxAutoRefresh_Sample() { EditorApplication.update += DoOnce; }</w:t>
      </w:r>
    </w:p>
    <w:p>
      <w:r>
        <w:rPr>
          <w:rFonts w:ascii="Consolas" w:hAnsi="Consolas" w:eastAsia="Consolas"/>
          <w:sz w:val="18"/>
        </w:rPr>
        <w:t xml:space="preserve">  private static void DoOnce() {</w:t>
      </w:r>
    </w:p>
    <w:p>
      <w:r>
        <w:rPr>
          <w:rFonts w:ascii="Consolas" w:hAnsi="Consolas" w:eastAsia="Consolas"/>
          <w:sz w:val="18"/>
        </w:rPr>
        <w:t xml:space="preserve">    EditorApplication.update -= DoOnce;</w:t>
      </w:r>
    </w:p>
    <w:p>
      <w:r>
        <w:rPr>
          <w:rFonts w:ascii="Consolas" w:hAnsi="Consolas" w:eastAsia="Consolas"/>
          <w:sz w:val="18"/>
        </w:rPr>
        <w:t xml:space="preserve">    AssetDatabase.Refresh(ImportAssetOptions.Default);</w:t>
      </w:r>
    </w:p>
    <w:p>
      <w:r>
        <w:rPr>
          <w:rFonts w:ascii="Consolas" w:hAnsi="Consolas" w:eastAsia="Consolas"/>
          <w:sz w:val="18"/>
        </w:rPr>
        <w:t xml:space="preserve">    Debug.Log("[Inbox] Auto-refresh complete.");</w:t>
      </w:r>
    </w:p>
    <w:p>
      <w:r>
        <w:rPr>
          <w:rFonts w:ascii="Consolas" w:hAnsi="Consolas" w:eastAsia="Consolas"/>
          <w:sz w:val="18"/>
        </w:rPr>
        <w:t xml:space="preserve">  }</w:t>
      </w:r>
    </w:p>
    <w:p>
      <w:r>
        <w:rPr>
          <w:rFonts w:ascii="Consolas" w:hAnsi="Consolas" w:eastAsia="Consolas"/>
          <w:sz w:val="18"/>
        </w:rPr>
        <w:t>}</w:t>
      </w:r>
    </w:p>
    <w:p>
      <w:r>
        <w:rPr>
          <w:rFonts w:ascii="Consolas" w:hAnsi="Consolas" w:eastAsia="Consolas"/>
          <w:sz w:val="18"/>
        </w:rPr>
        <w:t>#endif</w:t>
      </w:r>
    </w:p>
    <w:p>
      <w:pPr>
        <w:pStyle w:val="Heading1"/>
      </w:pPr>
      <w:r>
        <w:t>Failure Modes &amp; Built‑in Fixes</w:t>
      </w:r>
    </w:p>
    <w:p>
      <w:r>
        <w:t>• Missing #endif after #if UNITY_EDITOR: router appends one and logs FIXUP + POSTCHECK.</w:t>
      </w:r>
    </w:p>
    <w:p>
      <w:r>
        <w:t>• Truncated/partial new .cs: router reconstructs expected content from patch lines.</w:t>
      </w:r>
    </w:p>
    <w:p>
      <w:r>
        <w:t>• Duplicate new‑file patches: router reconciles by writing expected content; commits as 'inbox: reconcile &lt;patch&gt;'.</w:t>
      </w:r>
    </w:p>
    <w:p>
      <w:r>
        <w:t>• Detached HEAD/worktree loops: Ensure-BranchMain re‑attaches to main and pulls --rebase before apply.</w:t>
      </w:r>
    </w:p>
    <w:p>
      <w:r>
        <w:t>• Remote pull/push issues: logged as warnings; do not block local success.</w:t>
      </w:r>
    </w:p>
    <w:p>
      <w:r>
        <w:t>• Marker‑only patches: router logs UNITY skip and still declares success.</w:t>
      </w:r>
    </w:p>
    <w:p>
      <w:pPr>
        <w:pStyle w:val="Heading1"/>
      </w:pPr>
      <w:r>
        <w:t>Handover Rules (for the next assistant)</w:t>
      </w:r>
    </w:p>
    <w:p>
      <w:r>
        <w:t>• Ask first: “What is the last patch number you downloaded?” Then start from the next number.</w:t>
      </w:r>
    </w:p>
    <w:p>
      <w:r>
        <w:t>• Never assume a patch applied unless the log shows UNITY compiled followed by APPLY success.</w:t>
      </w:r>
    </w:p>
    <w:p>
      <w:r>
        <w:t>• Always include start‑router and tail‑log in copy/paste blocks.</w:t>
      </w:r>
    </w:p>
    <w:p>
      <w:r>
        <w:t>• If compile fails (no UNITY compiled), inspect Unity Console; router is waiting. Fix via a follow‑up patch.</w:t>
      </w:r>
    </w:p>
    <w:p>
      <w:pPr>
        <w:pStyle w:val="Heading1"/>
      </w:pPr>
      <w:r>
        <w:t>Troubleshooting &amp; Tips</w:t>
      </w:r>
    </w:p>
    <w:p>
      <w:r>
        <w:t>• If a patch isn't detected: confirm Downloads path, watch for READY in patch-router.log, ensure router window is running.</w:t>
      </w:r>
    </w:p>
    <w:p>
      <w:r>
        <w:t>• If Unity crashes: A still has repo state; use git history to inspect or roll back.</w:t>
      </w:r>
    </w:p>
    <w:p>
      <w:r>
        <w:t>• When switching to a new chat: upload this DOCX and ask for last downloaded patch number.</w:t>
      </w:r>
    </w:p>
    <w:p>
      <w:pPr>
        <w:pStyle w:val="Heading1"/>
      </w:pPr>
      <w:r>
        <w:t>Document Version</w:t>
      </w:r>
    </w:p>
    <w:p>
      <w:r>
        <w:t>This file: Unity_Automation_Handover_Full_v4.docx — generated from merged content of v1 and v3, adapted with live fixes from this thread (router v1.7.10).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