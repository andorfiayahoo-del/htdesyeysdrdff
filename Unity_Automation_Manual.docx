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Unity Development Automation Manual</w:t>
      </w:r>
    </w:p>
    <w:p>
      <w:pPr>
        <w:pStyle w:val="Heading1"/>
      </w:pPr>
      <w:r>
        <w:t>Section 1: Project Vision</w:t>
      </w:r>
    </w:p>
    <w:p>
      <w:r>
        <w:t>The ultimate goal is to create a hands-free Unity development pipeline where changes can be made, tested, and committed without requiring manual file management or tedious setup.</w:t>
        <w:br/>
        <w:br/>
        <w:t>The system is divided into two complementary workflows:</w:t>
        <w:br/>
        <w:t>- Workflow A (Foundation): Git + Patch Router Workflow</w:t>
        <w:br/>
        <w:t xml:space="preserve">  Provides stability, version control, and patch-based iteration.</w:t>
        <w:br/>
        <w:t>- Workflow B (Advanced): Realtime Unity Voice Workflow</w:t>
        <w:br/>
        <w:t xml:space="preserve">  Allows rapid, hands-free iteration through speech-to-code.</w:t>
        <w:br/>
        <w:br/>
        <w:t>Think of Workflow A as the engine block, and Workflow B as the turbocharger bolted on top.</w:t>
      </w:r>
    </w:p>
    <w:p>
      <w:pPr>
        <w:pStyle w:val="Heading1"/>
      </w:pPr>
      <w:r>
        <w:t>Section 2: Workflow A — Git + Patch Router Workflow</w:t>
      </w:r>
    </w:p>
    <w:p>
      <w:r>
        <w:t>Purpose: Provide a stable backbone for automated iteration.</w:t>
        <w:br/>
      </w:r>
    </w:p>
    <w:p>
      <w:r>
        <w:t>Core Components:</w:t>
      </w:r>
    </w:p>
    <w:p>
      <w:r>
        <w:t>- Unity Auto-Commit Hook: A script that commits to Git automatically whenever you exit play mode.</w:t>
        <w:br/>
        <w:t>- Git Repository: Holds canonical source of truth.</w:t>
        <w:br/>
        <w:t>- Assistant: Reads repo + logs, generates patches.</w:t>
        <w:br/>
        <w:t>- Patch Router: Watches Downloads folder for new .patch files, applies them instantly to Unity.</w:t>
      </w:r>
    </w:p>
    <w:p>
      <w:r>
        <w:t>Step-by-Step Loop:</w:t>
      </w:r>
    </w:p>
    <w:p>
      <w:r>
        <w:t>1. Developer exits play mode.</w:t>
        <w:br/>
        <w:t>2. Unity commit hook automatically commits all changes.</w:t>
        <w:br/>
        <w:t>3. Developer tells assistant: 'Exited play mode.'</w:t>
        <w:br/>
        <w:t>4. Assistant fetches logs and diffs from Git.</w:t>
        <w:br/>
        <w:t>5. Assistant creates a .patch file representing the new changes.</w:t>
        <w:br/>
        <w:t>6. Developer downloads the .patch.</w:t>
        <w:br/>
        <w:t>7. Patch Router detects it instantly → applies into Unity project (without moving files).</w:t>
        <w:br/>
        <w:t>8. Developer re-enters play mode to test.</w:t>
      </w:r>
    </w:p>
    <w:p>
      <w:r>
        <w:t>Key Benefits:</w:t>
      </w:r>
    </w:p>
    <w:p>
      <w:r>
        <w:t>- Always safe (everything in Git).</w:t>
        <w:br/>
        <w:t>- Fully automated patch application.</w:t>
        <w:br/>
        <w:t>- Developer doesn’t need to manage files manually.</w:t>
      </w:r>
    </w:p>
    <w:p>
      <w:pPr>
        <w:pStyle w:val="Heading1"/>
      </w:pPr>
      <w:r>
        <w:t>Section 3: Workflow B — Realtime Unity Voice Workflow</w:t>
      </w:r>
    </w:p>
    <w:p>
      <w:r>
        <w:t>Purpose: Remove all manual steps, enabling live Unity coding by voice.</w:t>
        <w:br/>
      </w:r>
    </w:p>
    <w:p>
      <w:r>
        <w:t>Core Components:</w:t>
      </w:r>
    </w:p>
    <w:p>
      <w:r>
        <w:t>- Whisper STT: Local speech-to-text for voice commands.</w:t>
        <w:br/>
        <w:t>- Python Bridge: Normalizes speech into raw C#.</w:t>
        <w:br/>
        <w:t>- Unity VoiceCommandReceiver.cs: Receives &amp; recompiles live scripts.</w:t>
        <w:br/>
        <w:t>- Workflow A (Git + Patch Router): Still runs in the background to commit checkpoints.</w:t>
      </w:r>
    </w:p>
    <w:p>
      <w:r>
        <w:t>Step-by-Step Loop:</w:t>
      </w:r>
    </w:p>
    <w:p>
      <w:r>
        <w:t>1. Developer speaks a command (e.g., 'Add a script that moves the player upward when spacebar is pressed').</w:t>
        <w:br/>
        <w:t>2. Whisper transcribes to text.</w:t>
        <w:br/>
        <w:t>3. Python bridge formats as raw C# code.</w:t>
        <w:br/>
        <w:t>4. Unity VoiceCommandReceiver receives code → compiles &amp; injects.</w:t>
        <w:br/>
        <w:t>5. Developer tests instantly in play mode.</w:t>
        <w:br/>
        <w:t>6. Upon exiting play mode, Workflow A auto-commits the changes to Git.</w:t>
      </w:r>
    </w:p>
    <w:p>
      <w:r>
        <w:t>Key Benefits:</w:t>
      </w:r>
    </w:p>
    <w:p>
      <w:r>
        <w:t>- Hands-free coding.</w:t>
        <w:br/>
        <w:t>- Changes are immediate and testable.</w:t>
        <w:br/>
        <w:t>- Git safety net ensures no spoken command is ever 'lost.'</w:t>
      </w:r>
    </w:p>
    <w:p>
      <w:pPr>
        <w:pStyle w:val="Heading1"/>
      </w:pPr>
      <w:r>
        <w:t>Section 4: How They Interlock</w:t>
      </w:r>
    </w:p>
    <w:p>
      <w:r>
        <w:t>The two workflows nest together:</w:t>
        <w:br/>
        <w:t>- Workflow B feeds rapid voice-driven changes into Unity.</w:t>
        <w:br/>
        <w:t>- Workflow A captures and stabilizes them.</w:t>
        <w:br/>
        <w:t>- Assistant can always fall back to Workflow A if something breaks.</w:t>
        <w:br/>
        <w:br/>
        <w:t>Combined Flow Example:</w:t>
        <w:br/>
        <w:t>1. Developer uses voice → Unity script updates instantly.</w:t>
        <w:br/>
        <w:t>2. Developer tests → exits play mode.</w:t>
        <w:br/>
        <w:t>3. Workflow A commits → Assistant prepares .patch if needed.</w:t>
        <w:br/>
        <w:t>4. Developer downloads .patch → auto-applied by Patch Router.</w:t>
        <w:br/>
        <w:t>5. Development cycle continues seamlessly.</w:t>
      </w:r>
    </w:p>
    <w:p>
      <w:pPr>
        <w:pStyle w:val="Heading1"/>
      </w:pPr>
      <w:r>
        <w:t>Section 5: Visualizations</w:t>
      </w:r>
    </w:p>
    <w:p>
      <w:r>
        <w:t>Diagram 1: Workflow A (Patch Cycle)</w:t>
        <w:br/>
        <w:t>- Unity Exit → Git Commit → Assistant Patch → Router → Unity Apply.</w:t>
        <w:br/>
        <w:br/>
        <w:t>Diagram 2: Workflow B (Voice Cycle)</w:t>
        <w:br/>
        <w:t>- Voice → Whisper → Python → Unity → Play Mode.</w:t>
        <w:br/>
        <w:br/>
        <w:t>Diagram 3: Combined Loop</w:t>
        <w:br/>
        <w:t>- Workflow B (Voice) nested inside Workflow A (Patch/Git).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